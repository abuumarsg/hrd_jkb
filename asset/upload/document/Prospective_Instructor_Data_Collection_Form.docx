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0" w:type="dxa"/>
        <w:tblLook w:val="0600" w:firstRow="0" w:lastRow="0" w:firstColumn="0" w:lastColumn="0" w:noHBand="1" w:noVBand="1"/>
      </w:tblPr>
      <w:tblGrid>
        <w:gridCol w:w="6734"/>
        <w:gridCol w:w="2986"/>
      </w:tblGrid>
      <w:tr w:rsidR="00E3286D" w:rsidRPr="00FA3EB3" w:rsidTr="00355DEE">
        <w:trPr>
          <w:trHeight w:val="1728"/>
        </w:trPr>
        <w:tc>
          <w:tcPr>
            <w:tcW w:w="6930" w:type="dxa"/>
            <w:vAlign w:val="center"/>
          </w:tcPr>
          <w:p w:rsidR="00861813" w:rsidRPr="00861813" w:rsidRDefault="00D609D2" w:rsidP="00861813">
            <w:pPr>
              <w:pStyle w:val="Title"/>
            </w:pPr>
            <w:r w:rsidRPr="00D609D2">
              <w:t>Prospective Instructor Data Collection Form</w:t>
            </w:r>
          </w:p>
        </w:tc>
        <w:tc>
          <w:tcPr>
            <w:tcW w:w="2060" w:type="dxa"/>
            <w:vAlign w:val="center"/>
          </w:tcPr>
          <w:p w:rsidR="00E3286D" w:rsidRPr="00FA3EB3" w:rsidRDefault="00E3286D" w:rsidP="00E3286D">
            <w:pPr>
              <w:spacing w:after="0"/>
              <w:jc w:val="right"/>
            </w:pPr>
            <w:r w:rsidRPr="00FA3EB3">
              <w:rPr>
                <w:noProof/>
                <w:lang w:val="id-ID" w:eastAsia="id-ID"/>
              </w:rPr>
              <w:drawing>
                <wp:inline distT="0" distB="0" distL="0" distR="0" wp14:anchorId="00686DC6" wp14:editId="414801D9">
                  <wp:extent cx="1759309" cy="544010"/>
                  <wp:effectExtent l="0" t="0" r="0" b="8890"/>
                  <wp:docPr id="78" name="Picture 78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Placeholder Logo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668" cy="55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3286D" w:rsidRPr="00FA3EB3" w:rsidRDefault="00E3286D" w:rsidP="003B49EC"/>
    <w:p w:rsidR="00FD35A6" w:rsidRPr="00FA3EB3" w:rsidRDefault="00861813" w:rsidP="00FD35A6">
      <w:pPr>
        <w:pStyle w:val="Heading1"/>
      </w:pPr>
      <w:r>
        <w:t xml:space="preserve">Data </w:t>
      </w:r>
      <w:proofErr w:type="spellStart"/>
      <w:r>
        <w:t>Individu</w:t>
      </w:r>
      <w:proofErr w:type="spellEnd"/>
    </w:p>
    <w:tbl>
      <w:tblPr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2494"/>
        <w:gridCol w:w="3184"/>
        <w:gridCol w:w="2808"/>
        <w:gridCol w:w="2304"/>
      </w:tblGrid>
      <w:tr w:rsidR="00687CFB" w:rsidRPr="00FA3EB3" w:rsidTr="00D609D2">
        <w:trPr>
          <w:trHeight w:val="544"/>
        </w:trPr>
        <w:tc>
          <w:tcPr>
            <w:tcW w:w="2696" w:type="dxa"/>
            <w:vMerge w:val="restart"/>
          </w:tcPr>
          <w:p w:rsidR="00687CFB" w:rsidRPr="00FA3EB3" w:rsidRDefault="00861813" w:rsidP="00861813">
            <w:pPr>
              <w:pStyle w:val="Labels"/>
            </w:pPr>
            <w:r>
              <w:t>Name</w:t>
            </w:r>
          </w:p>
        </w:tc>
        <w:tc>
          <w:tcPr>
            <w:tcW w:w="2544" w:type="dxa"/>
            <w:shd w:val="clear" w:color="auto" w:fill="FFFFFF" w:themeFill="background1"/>
          </w:tcPr>
          <w:p w:rsidR="00687CFB" w:rsidRPr="004B1C94" w:rsidRDefault="004B1C94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Sulistiyo Pambudi S.Kom</w:t>
            </w:r>
          </w:p>
        </w:tc>
        <w:sdt>
          <w:sdtPr>
            <w:id w:val="12430037"/>
            <w:placeholder>
              <w:docPart w:val="D93F0C52996540CB95E08AD37BABE7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30" w:type="dxa"/>
                <w:vMerge w:val="restart"/>
              </w:tcPr>
              <w:p w:rsidR="00687CFB" w:rsidRPr="00FA3EB3" w:rsidRDefault="00687CFB" w:rsidP="00FD35A6">
                <w:pPr>
                  <w:pStyle w:val="Labels"/>
                </w:pPr>
                <w:r w:rsidRPr="00FA3EB3">
                  <w:t xml:space="preserve">Street Address </w:t>
                </w:r>
              </w:p>
              <w:p w:rsidR="00687CFB" w:rsidRPr="00FA3EB3" w:rsidRDefault="00687CFB" w:rsidP="00FD35A6">
                <w:pPr>
                  <w:pStyle w:val="Labels"/>
                </w:pPr>
                <w:r w:rsidRPr="00FA3EB3">
                  <w:t xml:space="preserve">Including City, State, </w:t>
                </w:r>
              </w:p>
              <w:p w:rsidR="00687CFB" w:rsidRPr="00FA3EB3" w:rsidRDefault="00687CFB" w:rsidP="00FD35A6">
                <w:pPr>
                  <w:pStyle w:val="Labels"/>
                </w:pPr>
                <w:r w:rsidRPr="00FA3EB3">
                  <w:t>and ZIP Code</w:t>
                </w:r>
              </w:p>
            </w:tc>
          </w:sdtContent>
        </w:sdt>
        <w:tc>
          <w:tcPr>
            <w:tcW w:w="2420" w:type="dxa"/>
            <w:vMerge w:val="restart"/>
            <w:shd w:val="clear" w:color="auto" w:fill="FFFFFF" w:themeFill="background1"/>
          </w:tcPr>
          <w:p w:rsidR="00687CFB" w:rsidRPr="004B1C94" w:rsidRDefault="004B1C94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Jl. Tumpang I No 24, Bendan Ngisor, Gajahmungkur.</w:t>
            </w:r>
          </w:p>
        </w:tc>
      </w:tr>
      <w:tr w:rsidR="00687CFB" w:rsidRPr="00FA3EB3" w:rsidTr="00D609D2">
        <w:trPr>
          <w:trHeight w:val="544"/>
        </w:trPr>
        <w:tc>
          <w:tcPr>
            <w:tcW w:w="2696" w:type="dxa"/>
            <w:vMerge/>
          </w:tcPr>
          <w:p w:rsidR="00687CFB" w:rsidRPr="00FA3EB3" w:rsidRDefault="00687CFB" w:rsidP="00FD35A6">
            <w:pPr>
              <w:pStyle w:val="Labels"/>
            </w:pPr>
          </w:p>
        </w:tc>
        <w:tc>
          <w:tcPr>
            <w:tcW w:w="2544" w:type="dxa"/>
          </w:tcPr>
          <w:p w:rsidR="00687CFB" w:rsidRPr="00FA3EB3" w:rsidRDefault="00687CFB" w:rsidP="00FD35A6"/>
        </w:tc>
        <w:tc>
          <w:tcPr>
            <w:tcW w:w="3130" w:type="dxa"/>
            <w:vMerge/>
          </w:tcPr>
          <w:p w:rsidR="00687CFB" w:rsidRPr="00FA3EB3" w:rsidRDefault="00687CFB" w:rsidP="00FD35A6">
            <w:pPr>
              <w:pStyle w:val="Labels"/>
            </w:pPr>
          </w:p>
        </w:tc>
        <w:tc>
          <w:tcPr>
            <w:tcW w:w="2420" w:type="dxa"/>
            <w:vMerge/>
            <w:shd w:val="clear" w:color="auto" w:fill="FFFFFF" w:themeFill="background1"/>
          </w:tcPr>
          <w:p w:rsidR="00687CFB" w:rsidRPr="00FA3EB3" w:rsidRDefault="00687CFB" w:rsidP="00FD35A6"/>
        </w:tc>
      </w:tr>
      <w:tr w:rsidR="00FD35A6" w:rsidRPr="00FA3EB3" w:rsidTr="00D609D2">
        <w:tc>
          <w:tcPr>
            <w:tcW w:w="2696" w:type="dxa"/>
          </w:tcPr>
          <w:p w:rsidR="00FD35A6" w:rsidRPr="00FA3EB3" w:rsidRDefault="002D1DFD" w:rsidP="00FD35A6">
            <w:pPr>
              <w:pStyle w:val="Labels"/>
            </w:pPr>
            <w:sdt>
              <w:sdtPr>
                <w:id w:val="886532508"/>
                <w:placeholder>
                  <w:docPart w:val="FE49ADF48F9246A78FCFCB7F984ED293"/>
                </w:placeholder>
                <w:temporary/>
                <w:showingPlcHdr/>
                <w15:appearance w15:val="hidden"/>
              </w:sdtPr>
              <w:sdtEndPr/>
              <w:sdtContent>
                <w:r w:rsidR="00FD35A6" w:rsidRPr="00FA3EB3">
                  <w:t>Telephone</w:t>
                </w:r>
              </w:sdtContent>
            </w:sdt>
            <w:r w:rsidR="00861813">
              <w:t>/WA</w:t>
            </w:r>
          </w:p>
        </w:tc>
        <w:tc>
          <w:tcPr>
            <w:tcW w:w="2544" w:type="dxa"/>
            <w:shd w:val="clear" w:color="auto" w:fill="FFFFFF" w:themeFill="background1"/>
          </w:tcPr>
          <w:p w:rsidR="00FD35A6" w:rsidRPr="004B1C94" w:rsidRDefault="004B1C94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085520935890</w:t>
            </w:r>
          </w:p>
        </w:tc>
        <w:tc>
          <w:tcPr>
            <w:tcW w:w="3130" w:type="dxa"/>
          </w:tcPr>
          <w:p w:rsidR="00FD35A6" w:rsidRPr="00FA3EB3" w:rsidRDefault="00861813" w:rsidP="00861813">
            <w:pPr>
              <w:pStyle w:val="Labels"/>
            </w:pPr>
            <w:r>
              <w:t>Course range</w:t>
            </w:r>
          </w:p>
        </w:tc>
        <w:tc>
          <w:tcPr>
            <w:tcW w:w="2420" w:type="dxa"/>
            <w:shd w:val="clear" w:color="auto" w:fill="FFFFFF" w:themeFill="background1"/>
          </w:tcPr>
          <w:p w:rsidR="00FD35A6" w:rsidRPr="00916070" w:rsidRDefault="00916070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Semarang Kota</w:t>
            </w:r>
          </w:p>
        </w:tc>
      </w:tr>
      <w:tr w:rsidR="00FD35A6" w:rsidRPr="00FA3EB3" w:rsidTr="00D609D2">
        <w:tc>
          <w:tcPr>
            <w:tcW w:w="2696" w:type="dxa"/>
          </w:tcPr>
          <w:p w:rsidR="00FD35A6" w:rsidRPr="00FA3EB3" w:rsidRDefault="00861813" w:rsidP="00861813">
            <w:pPr>
              <w:pStyle w:val="Labels"/>
            </w:pPr>
            <w:r>
              <w:t>Email (Gmail)</w:t>
            </w:r>
          </w:p>
        </w:tc>
        <w:tc>
          <w:tcPr>
            <w:tcW w:w="2544" w:type="dxa"/>
            <w:shd w:val="clear" w:color="auto" w:fill="FFFFFF" w:themeFill="background1"/>
          </w:tcPr>
          <w:p w:rsidR="00FD35A6" w:rsidRPr="004B1C94" w:rsidRDefault="004B1C94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Sulistiyopambudi13@gmail.com</w:t>
            </w:r>
          </w:p>
        </w:tc>
        <w:tc>
          <w:tcPr>
            <w:tcW w:w="3130" w:type="dxa"/>
          </w:tcPr>
          <w:p w:rsidR="00FD35A6" w:rsidRPr="00FA3EB3" w:rsidRDefault="00D609D2" w:rsidP="00D609D2">
            <w:pPr>
              <w:pStyle w:val="Labels"/>
            </w:pPr>
            <w:r>
              <w:t>Last education</w:t>
            </w:r>
          </w:p>
        </w:tc>
        <w:tc>
          <w:tcPr>
            <w:tcW w:w="2420" w:type="dxa"/>
            <w:shd w:val="clear" w:color="auto" w:fill="FFFFFF" w:themeFill="background1"/>
          </w:tcPr>
          <w:p w:rsidR="00FD35A6" w:rsidRPr="004B1C94" w:rsidRDefault="004B1C94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S1 Teknik Informatika</w:t>
            </w:r>
          </w:p>
        </w:tc>
      </w:tr>
    </w:tbl>
    <w:p w:rsidR="00FD35A6" w:rsidRPr="00FA3EB3" w:rsidRDefault="00FD35A6" w:rsidP="00FD35A6"/>
    <w:tbl>
      <w:tblPr>
        <w:tblStyle w:val="OfficeHours"/>
        <w:tblW w:w="10761" w:type="dxa"/>
        <w:tblLayout w:type="fixed"/>
        <w:tblLook w:val="0620" w:firstRow="1" w:lastRow="0" w:firstColumn="0" w:lastColumn="0" w:noHBand="1" w:noVBand="1"/>
      </w:tblPr>
      <w:tblGrid>
        <w:gridCol w:w="2160"/>
        <w:gridCol w:w="4050"/>
        <w:gridCol w:w="452"/>
        <w:gridCol w:w="4099"/>
      </w:tblGrid>
      <w:tr w:rsidR="00232876" w:rsidRPr="00FA3EB3" w:rsidTr="00232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0" w:type="dxa"/>
          </w:tcPr>
          <w:p w:rsidR="00FD35A6" w:rsidRPr="00FA3EB3" w:rsidRDefault="00D609D2" w:rsidP="00D609D2">
            <w:pPr>
              <w:rPr>
                <w:rStyle w:val="Emphasis"/>
              </w:rPr>
            </w:pPr>
            <w:r>
              <w:rPr>
                <w:rStyle w:val="Emphasis"/>
              </w:rPr>
              <w:t>Hours</w:t>
            </w:r>
          </w:p>
        </w:tc>
        <w:tc>
          <w:tcPr>
            <w:tcW w:w="4050" w:type="dxa"/>
          </w:tcPr>
          <w:p w:rsidR="00FD35A6" w:rsidRPr="00FA3EB3" w:rsidRDefault="00FD35A6" w:rsidP="00FD35A6"/>
        </w:tc>
        <w:tc>
          <w:tcPr>
            <w:tcW w:w="452" w:type="dxa"/>
          </w:tcPr>
          <w:p w:rsidR="00FD35A6" w:rsidRPr="00FA3EB3" w:rsidRDefault="00FD35A6" w:rsidP="00FD35A6"/>
        </w:tc>
        <w:tc>
          <w:tcPr>
            <w:tcW w:w="4099" w:type="dxa"/>
          </w:tcPr>
          <w:p w:rsidR="00FD35A6" w:rsidRPr="00FA3EB3" w:rsidRDefault="00D609D2" w:rsidP="00D609D2">
            <w:pPr>
              <w:rPr>
                <w:rStyle w:val="Emphasis"/>
              </w:rPr>
            </w:pPr>
            <w:r>
              <w:rPr>
                <w:rStyle w:val="Emphasis"/>
              </w:rPr>
              <w:t>Course Skill</w:t>
            </w:r>
          </w:p>
        </w:tc>
      </w:tr>
      <w:tr w:rsidR="00687CFB" w:rsidRPr="00FA3EB3" w:rsidTr="00232876">
        <w:trPr>
          <w:trHeight w:val="360"/>
        </w:trPr>
        <w:sdt>
          <w:sdtPr>
            <w:id w:val="-1695137736"/>
            <w:placeholder>
              <w:docPart w:val="7023691C32D3477CAA7816B2116ABC9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FD35A6" w:rsidRPr="00FA3EB3" w:rsidRDefault="00687CFB" w:rsidP="00232876">
                <w:r w:rsidRPr="00FA3EB3">
                  <w:t>Monday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FD35A6" w:rsidRPr="00916070" w:rsidRDefault="00916070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Meneyesuaikan Peserta</w:t>
            </w:r>
          </w:p>
        </w:tc>
        <w:tc>
          <w:tcPr>
            <w:tcW w:w="452" w:type="dxa"/>
            <w:vAlign w:val="center"/>
          </w:tcPr>
          <w:p w:rsidR="00FD35A6" w:rsidRPr="00FA3EB3" w:rsidRDefault="00FD35A6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FD35A6" w:rsidRPr="00916070" w:rsidRDefault="00916070" w:rsidP="0091607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1509095954"/>
            <w:placeholder>
              <w:docPart w:val="8DE0D7603F754B82AD657BE8A192A5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232876">
                <w:r w:rsidRPr="00FA3EB3">
                  <w:t>Tuesday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-173352328"/>
            <w:placeholder>
              <w:docPart w:val="5BA9D83528024884850480D18B0272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232876">
                <w:r w:rsidRPr="00FA3EB3">
                  <w:t>Wednesday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344141292"/>
            <w:placeholder>
              <w:docPart w:val="E1044250177A4DBAAA76ACAE6CBAB2B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232876">
                <w:r w:rsidRPr="00FA3EB3">
                  <w:t>Thursday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-1094549098"/>
            <w:placeholder>
              <w:docPart w:val="D4DD67B451064C51BF63DEDAD4D9B5A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687CFB">
                <w:r w:rsidRPr="00FA3EB3">
                  <w:t>Friday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-1104336197"/>
            <w:placeholder>
              <w:docPart w:val="09AABEA3A25F4412A659849DF7CB9C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232876">
                <w:r w:rsidRPr="00FA3EB3">
                  <w:t>Saturday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  <w:tr w:rsidR="00687CFB" w:rsidRPr="00FA3EB3" w:rsidTr="00232876">
        <w:trPr>
          <w:trHeight w:val="187"/>
        </w:trPr>
        <w:tc>
          <w:tcPr>
            <w:tcW w:w="2160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2" w:type="dxa"/>
            <w:shd w:val="clear" w:color="auto" w:fill="auto"/>
            <w:vAlign w:val="center"/>
          </w:tcPr>
          <w:p w:rsidR="00687CFB" w:rsidRPr="00FA3EB3" w:rsidRDefault="00687CFB" w:rsidP="00687CFB">
            <w:pPr>
              <w:rPr>
                <w:sz w:val="6"/>
                <w:szCs w:val="6"/>
              </w:rPr>
            </w:pPr>
          </w:p>
        </w:tc>
        <w:tc>
          <w:tcPr>
            <w:tcW w:w="4099" w:type="dxa"/>
            <w:shd w:val="clear" w:color="auto" w:fill="auto"/>
            <w:vAlign w:val="center"/>
          </w:tcPr>
          <w:p w:rsidR="00687CFB" w:rsidRPr="00FA3EB3" w:rsidRDefault="00687CFB" w:rsidP="00916070">
            <w:pPr>
              <w:jc w:val="center"/>
              <w:rPr>
                <w:sz w:val="6"/>
                <w:szCs w:val="6"/>
              </w:rPr>
            </w:pPr>
          </w:p>
        </w:tc>
      </w:tr>
      <w:tr w:rsidR="00687CFB" w:rsidRPr="00FA3EB3" w:rsidTr="00232876">
        <w:trPr>
          <w:trHeight w:val="360"/>
        </w:trPr>
        <w:sdt>
          <w:sdtPr>
            <w:id w:val="1675293764"/>
            <w:placeholder>
              <w:docPart w:val="93C721512B2F4BE5A34082075F84F8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60" w:type="dxa"/>
                <w:vAlign w:val="center"/>
              </w:tcPr>
              <w:p w:rsidR="00687CFB" w:rsidRPr="00FA3EB3" w:rsidRDefault="00687CFB" w:rsidP="00232876">
                <w:r w:rsidRPr="00FA3EB3">
                  <w:t>Sunday</w:t>
                </w:r>
              </w:p>
            </w:tc>
          </w:sdtContent>
        </w:sdt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proofErr w:type="spellStart"/>
            <w:r w:rsidRPr="00916070">
              <w:t>Meneyesuaikan</w:t>
            </w:r>
            <w:proofErr w:type="spellEnd"/>
            <w:r w:rsidRPr="00916070">
              <w:t xml:space="preserve"> </w:t>
            </w:r>
            <w:proofErr w:type="spellStart"/>
            <w:r w:rsidRPr="00916070">
              <w:t>Peserta</w:t>
            </w:r>
            <w:proofErr w:type="spellEnd"/>
          </w:p>
        </w:tc>
        <w:tc>
          <w:tcPr>
            <w:tcW w:w="452" w:type="dxa"/>
            <w:vAlign w:val="center"/>
          </w:tcPr>
          <w:p w:rsidR="00687CFB" w:rsidRPr="00FA3EB3" w:rsidRDefault="00687CFB" w:rsidP="00687CFB"/>
        </w:tc>
        <w:tc>
          <w:tcPr>
            <w:tcW w:w="4099" w:type="dxa"/>
            <w:shd w:val="clear" w:color="auto" w:fill="FFFFFF" w:themeFill="background1"/>
            <w:vAlign w:val="center"/>
          </w:tcPr>
          <w:p w:rsidR="00687CFB" w:rsidRPr="00FA3EB3" w:rsidRDefault="00916070" w:rsidP="00916070">
            <w:pPr>
              <w:jc w:val="center"/>
            </w:pPr>
            <w:r w:rsidRPr="00916070">
              <w:t>Microsoft Office</w:t>
            </w:r>
          </w:p>
        </w:tc>
      </w:tr>
    </w:tbl>
    <w:p w:rsidR="00232876" w:rsidRPr="00FA3EB3" w:rsidRDefault="00232876" w:rsidP="00FD35A6"/>
    <w:tbl>
      <w:tblPr>
        <w:tblW w:w="0" w:type="auto"/>
        <w:tblLook w:val="0600" w:firstRow="0" w:lastRow="0" w:firstColumn="0" w:lastColumn="0" w:noHBand="1" w:noVBand="1"/>
      </w:tblPr>
      <w:tblGrid>
        <w:gridCol w:w="2160"/>
        <w:gridCol w:w="4050"/>
        <w:gridCol w:w="270"/>
        <w:gridCol w:w="810"/>
        <w:gridCol w:w="3500"/>
      </w:tblGrid>
      <w:tr w:rsidR="00687CFB" w:rsidRPr="00FA3EB3" w:rsidTr="00232876">
        <w:trPr>
          <w:trHeight w:val="360"/>
        </w:trPr>
        <w:tc>
          <w:tcPr>
            <w:tcW w:w="2160" w:type="dxa"/>
            <w:vAlign w:val="center"/>
          </w:tcPr>
          <w:p w:rsidR="00D609D2" w:rsidRDefault="00D609D2" w:rsidP="00232876">
            <w:pPr>
              <w:pStyle w:val="NoSpacing"/>
            </w:pPr>
          </w:p>
          <w:p w:rsidR="00D609D2" w:rsidRDefault="00D609D2" w:rsidP="00232876">
            <w:pPr>
              <w:pStyle w:val="NoSpacing"/>
            </w:pPr>
          </w:p>
          <w:p w:rsidR="00D609D2" w:rsidRDefault="00D609D2" w:rsidP="00232876">
            <w:pPr>
              <w:pStyle w:val="NoSpacing"/>
            </w:pPr>
          </w:p>
          <w:p w:rsidR="00D609D2" w:rsidRDefault="00D609D2" w:rsidP="00232876">
            <w:pPr>
              <w:pStyle w:val="NoSpacing"/>
            </w:pPr>
          </w:p>
          <w:p w:rsidR="00D609D2" w:rsidRDefault="00D609D2" w:rsidP="00232876">
            <w:pPr>
              <w:pStyle w:val="NoSpacing"/>
            </w:pPr>
          </w:p>
          <w:p w:rsidR="00D609D2" w:rsidRDefault="00D609D2" w:rsidP="00232876">
            <w:pPr>
              <w:pStyle w:val="NoSpacing"/>
            </w:pPr>
          </w:p>
          <w:sdt>
            <w:sdtPr>
              <w:id w:val="2115246489"/>
              <w:placeholder>
                <w:docPart w:val="8F42F9D371FA48DB9DAD7D81E2DFAE1D"/>
              </w:placeholder>
              <w:temporary/>
              <w:showingPlcHdr/>
              <w15:appearance w15:val="hidden"/>
            </w:sdtPr>
            <w:sdtEndPr/>
            <w:sdtContent>
              <w:p w:rsidR="00687CFB" w:rsidRPr="00FA3EB3" w:rsidRDefault="00232876" w:rsidP="00232876">
                <w:pPr>
                  <w:pStyle w:val="NoSpacing"/>
                </w:pPr>
                <w:r w:rsidRPr="00FA3EB3">
                  <w:t>Signature</w:t>
                </w:r>
              </w:p>
            </w:sdtContent>
          </w:sdt>
        </w:tc>
        <w:tc>
          <w:tcPr>
            <w:tcW w:w="4050" w:type="dxa"/>
            <w:shd w:val="clear" w:color="auto" w:fill="FFFFFF" w:themeFill="background1"/>
            <w:vAlign w:val="center"/>
          </w:tcPr>
          <w:p w:rsidR="00687CFB" w:rsidRPr="00FA3EB3" w:rsidRDefault="00916070" w:rsidP="00232876">
            <w:pPr>
              <w:pStyle w:val="NoSpacing"/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1856E2" wp14:editId="7FCA0153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-4445</wp:posOffset>
                      </wp:positionV>
                      <wp:extent cx="1838325" cy="1019175"/>
                      <wp:effectExtent l="0" t="0" r="28575" b="28575"/>
                      <wp:wrapNone/>
                      <wp:docPr id="7" name="Freeform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019175"/>
                              </a:xfrm>
                              <a:custGeom>
                                <a:avLst/>
                                <a:gdLst>
                                  <a:gd name="connsiteX0" fmla="*/ 1834819 w 3196894"/>
                                  <a:gd name="connsiteY0" fmla="*/ 514350 h 1819275"/>
                                  <a:gd name="connsiteX1" fmla="*/ 1739569 w 3196894"/>
                                  <a:gd name="connsiteY1" fmla="*/ 342900 h 1819275"/>
                                  <a:gd name="connsiteX2" fmla="*/ 1634794 w 3196894"/>
                                  <a:gd name="connsiteY2" fmla="*/ 266700 h 1819275"/>
                                  <a:gd name="connsiteX3" fmla="*/ 1558594 w 3196894"/>
                                  <a:gd name="connsiteY3" fmla="*/ 219075 h 1819275"/>
                                  <a:gd name="connsiteX4" fmla="*/ 1444294 w 3196894"/>
                                  <a:gd name="connsiteY4" fmla="*/ 180975 h 1819275"/>
                                  <a:gd name="connsiteX5" fmla="*/ 1329994 w 3196894"/>
                                  <a:gd name="connsiteY5" fmla="*/ 152400 h 1819275"/>
                                  <a:gd name="connsiteX6" fmla="*/ 1272844 w 3196894"/>
                                  <a:gd name="connsiteY6" fmla="*/ 133350 h 1819275"/>
                                  <a:gd name="connsiteX7" fmla="*/ 1177594 w 3196894"/>
                                  <a:gd name="connsiteY7" fmla="*/ 123825 h 1819275"/>
                                  <a:gd name="connsiteX8" fmla="*/ 1139494 w 3196894"/>
                                  <a:gd name="connsiteY8" fmla="*/ 114300 h 1819275"/>
                                  <a:gd name="connsiteX9" fmla="*/ 1063294 w 3196894"/>
                                  <a:gd name="connsiteY9" fmla="*/ 104775 h 1819275"/>
                                  <a:gd name="connsiteX10" fmla="*/ 1015669 w 3196894"/>
                                  <a:gd name="connsiteY10" fmla="*/ 95250 h 1819275"/>
                                  <a:gd name="connsiteX11" fmla="*/ 768019 w 3196894"/>
                                  <a:gd name="connsiteY11" fmla="*/ 104775 h 1819275"/>
                                  <a:gd name="connsiteX12" fmla="*/ 644194 w 3196894"/>
                                  <a:gd name="connsiteY12" fmla="*/ 133350 h 1819275"/>
                                  <a:gd name="connsiteX13" fmla="*/ 577519 w 3196894"/>
                                  <a:gd name="connsiteY13" fmla="*/ 142875 h 1819275"/>
                                  <a:gd name="connsiteX14" fmla="*/ 453694 w 3196894"/>
                                  <a:gd name="connsiteY14" fmla="*/ 180975 h 1819275"/>
                                  <a:gd name="connsiteX15" fmla="*/ 406069 w 3196894"/>
                                  <a:gd name="connsiteY15" fmla="*/ 200025 h 1819275"/>
                                  <a:gd name="connsiteX16" fmla="*/ 301294 w 3196894"/>
                                  <a:gd name="connsiteY16" fmla="*/ 238125 h 1819275"/>
                                  <a:gd name="connsiteX17" fmla="*/ 263194 w 3196894"/>
                                  <a:gd name="connsiteY17" fmla="*/ 266700 h 1819275"/>
                                  <a:gd name="connsiteX18" fmla="*/ 139369 w 3196894"/>
                                  <a:gd name="connsiteY18" fmla="*/ 371475 h 1819275"/>
                                  <a:gd name="connsiteX19" fmla="*/ 53644 w 3196894"/>
                                  <a:gd name="connsiteY19" fmla="*/ 523875 h 1819275"/>
                                  <a:gd name="connsiteX20" fmla="*/ 34594 w 3196894"/>
                                  <a:gd name="connsiteY20" fmla="*/ 581025 h 1819275"/>
                                  <a:gd name="connsiteX21" fmla="*/ 15544 w 3196894"/>
                                  <a:gd name="connsiteY21" fmla="*/ 628650 h 1819275"/>
                                  <a:gd name="connsiteX22" fmla="*/ 25069 w 3196894"/>
                                  <a:gd name="connsiteY22" fmla="*/ 990600 h 1819275"/>
                                  <a:gd name="connsiteX23" fmla="*/ 44119 w 3196894"/>
                                  <a:gd name="connsiteY23" fmla="*/ 1057275 h 1819275"/>
                                  <a:gd name="connsiteX24" fmla="*/ 148894 w 3196894"/>
                                  <a:gd name="connsiteY24" fmla="*/ 1209675 h 1819275"/>
                                  <a:gd name="connsiteX25" fmla="*/ 329869 w 3196894"/>
                                  <a:gd name="connsiteY25" fmla="*/ 1457325 h 1819275"/>
                                  <a:gd name="connsiteX26" fmla="*/ 415594 w 3196894"/>
                                  <a:gd name="connsiteY26" fmla="*/ 1524000 h 1819275"/>
                                  <a:gd name="connsiteX27" fmla="*/ 558469 w 3196894"/>
                                  <a:gd name="connsiteY27" fmla="*/ 1647825 h 1819275"/>
                                  <a:gd name="connsiteX28" fmla="*/ 615619 w 3196894"/>
                                  <a:gd name="connsiteY28" fmla="*/ 1695450 h 1819275"/>
                                  <a:gd name="connsiteX29" fmla="*/ 682294 w 3196894"/>
                                  <a:gd name="connsiteY29" fmla="*/ 1724025 h 1819275"/>
                                  <a:gd name="connsiteX30" fmla="*/ 796594 w 3196894"/>
                                  <a:gd name="connsiteY30" fmla="*/ 1781175 h 1819275"/>
                                  <a:gd name="connsiteX31" fmla="*/ 910894 w 3196894"/>
                                  <a:gd name="connsiteY31" fmla="*/ 1809750 h 1819275"/>
                                  <a:gd name="connsiteX32" fmla="*/ 968044 w 3196894"/>
                                  <a:gd name="connsiteY32" fmla="*/ 1819275 h 1819275"/>
                                  <a:gd name="connsiteX33" fmla="*/ 1244269 w 3196894"/>
                                  <a:gd name="connsiteY33" fmla="*/ 1781175 h 1819275"/>
                                  <a:gd name="connsiteX34" fmla="*/ 1310944 w 3196894"/>
                                  <a:gd name="connsiteY34" fmla="*/ 1752600 h 1819275"/>
                                  <a:gd name="connsiteX35" fmla="*/ 1425244 w 3196894"/>
                                  <a:gd name="connsiteY35" fmla="*/ 1676400 h 1819275"/>
                                  <a:gd name="connsiteX36" fmla="*/ 1472869 w 3196894"/>
                                  <a:gd name="connsiteY36" fmla="*/ 1647825 h 1819275"/>
                                  <a:gd name="connsiteX37" fmla="*/ 1549069 w 3196894"/>
                                  <a:gd name="connsiteY37" fmla="*/ 1590675 h 1819275"/>
                                  <a:gd name="connsiteX38" fmla="*/ 1568119 w 3196894"/>
                                  <a:gd name="connsiteY38" fmla="*/ 1562100 h 1819275"/>
                                  <a:gd name="connsiteX39" fmla="*/ 1596694 w 3196894"/>
                                  <a:gd name="connsiteY39" fmla="*/ 1533525 h 1819275"/>
                                  <a:gd name="connsiteX40" fmla="*/ 1634794 w 3196894"/>
                                  <a:gd name="connsiteY40" fmla="*/ 1466850 h 1819275"/>
                                  <a:gd name="connsiteX41" fmla="*/ 1672894 w 3196894"/>
                                  <a:gd name="connsiteY41" fmla="*/ 1419225 h 1819275"/>
                                  <a:gd name="connsiteX42" fmla="*/ 1691944 w 3196894"/>
                                  <a:gd name="connsiteY42" fmla="*/ 1381125 h 1819275"/>
                                  <a:gd name="connsiteX43" fmla="*/ 1720519 w 3196894"/>
                                  <a:gd name="connsiteY43" fmla="*/ 1352550 h 1819275"/>
                                  <a:gd name="connsiteX44" fmla="*/ 1768144 w 3196894"/>
                                  <a:gd name="connsiteY44" fmla="*/ 1238250 h 1819275"/>
                                  <a:gd name="connsiteX45" fmla="*/ 1787194 w 3196894"/>
                                  <a:gd name="connsiteY45" fmla="*/ 1190625 h 1819275"/>
                                  <a:gd name="connsiteX46" fmla="*/ 1796719 w 3196894"/>
                                  <a:gd name="connsiteY46" fmla="*/ 1123950 h 1819275"/>
                                  <a:gd name="connsiteX47" fmla="*/ 1815769 w 3196894"/>
                                  <a:gd name="connsiteY47" fmla="*/ 1076325 h 1819275"/>
                                  <a:gd name="connsiteX48" fmla="*/ 1825294 w 3196894"/>
                                  <a:gd name="connsiteY48" fmla="*/ 1009650 h 1819275"/>
                                  <a:gd name="connsiteX49" fmla="*/ 1834819 w 3196894"/>
                                  <a:gd name="connsiteY49" fmla="*/ 771525 h 1819275"/>
                                  <a:gd name="connsiteX50" fmla="*/ 1844344 w 3196894"/>
                                  <a:gd name="connsiteY50" fmla="*/ 742950 h 1819275"/>
                                  <a:gd name="connsiteX51" fmla="*/ 1863394 w 3196894"/>
                                  <a:gd name="connsiteY51" fmla="*/ 676275 h 1819275"/>
                                  <a:gd name="connsiteX52" fmla="*/ 1853869 w 3196894"/>
                                  <a:gd name="connsiteY52" fmla="*/ 428625 h 1819275"/>
                                  <a:gd name="connsiteX53" fmla="*/ 1844344 w 3196894"/>
                                  <a:gd name="connsiteY53" fmla="*/ 485775 h 1819275"/>
                                  <a:gd name="connsiteX54" fmla="*/ 1853869 w 3196894"/>
                                  <a:gd name="connsiteY54" fmla="*/ 523875 h 1819275"/>
                                  <a:gd name="connsiteX55" fmla="*/ 1863394 w 3196894"/>
                                  <a:gd name="connsiteY55" fmla="*/ 600075 h 1819275"/>
                                  <a:gd name="connsiteX56" fmla="*/ 1901494 w 3196894"/>
                                  <a:gd name="connsiteY56" fmla="*/ 685800 h 1819275"/>
                                  <a:gd name="connsiteX57" fmla="*/ 1930069 w 3196894"/>
                                  <a:gd name="connsiteY57" fmla="*/ 838200 h 1819275"/>
                                  <a:gd name="connsiteX58" fmla="*/ 1939594 w 3196894"/>
                                  <a:gd name="connsiteY58" fmla="*/ 885825 h 1819275"/>
                                  <a:gd name="connsiteX59" fmla="*/ 1958644 w 3196894"/>
                                  <a:gd name="connsiteY59" fmla="*/ 1000125 h 1819275"/>
                                  <a:gd name="connsiteX60" fmla="*/ 1977694 w 3196894"/>
                                  <a:gd name="connsiteY60" fmla="*/ 1076325 h 1819275"/>
                                  <a:gd name="connsiteX61" fmla="*/ 1996744 w 3196894"/>
                                  <a:gd name="connsiteY61" fmla="*/ 1171575 h 1819275"/>
                                  <a:gd name="connsiteX62" fmla="*/ 2006269 w 3196894"/>
                                  <a:gd name="connsiteY62" fmla="*/ 1219200 h 1819275"/>
                                  <a:gd name="connsiteX63" fmla="*/ 2015794 w 3196894"/>
                                  <a:gd name="connsiteY63" fmla="*/ 1247775 h 1819275"/>
                                  <a:gd name="connsiteX64" fmla="*/ 2006269 w 3196894"/>
                                  <a:gd name="connsiteY64" fmla="*/ 600075 h 1819275"/>
                                  <a:gd name="connsiteX65" fmla="*/ 1996744 w 3196894"/>
                                  <a:gd name="connsiteY65" fmla="*/ 571500 h 1819275"/>
                                  <a:gd name="connsiteX66" fmla="*/ 1968169 w 3196894"/>
                                  <a:gd name="connsiteY66" fmla="*/ 514350 h 1819275"/>
                                  <a:gd name="connsiteX67" fmla="*/ 1949119 w 3196894"/>
                                  <a:gd name="connsiteY67" fmla="*/ 542925 h 1819275"/>
                                  <a:gd name="connsiteX68" fmla="*/ 1911019 w 3196894"/>
                                  <a:gd name="connsiteY68" fmla="*/ 742950 h 1819275"/>
                                  <a:gd name="connsiteX69" fmla="*/ 1891969 w 3196894"/>
                                  <a:gd name="connsiteY69" fmla="*/ 876300 h 1819275"/>
                                  <a:gd name="connsiteX70" fmla="*/ 1901494 w 3196894"/>
                                  <a:gd name="connsiteY70" fmla="*/ 685800 h 1819275"/>
                                  <a:gd name="connsiteX71" fmla="*/ 1911019 w 3196894"/>
                                  <a:gd name="connsiteY71" fmla="*/ 647700 h 1819275"/>
                                  <a:gd name="connsiteX72" fmla="*/ 1920544 w 3196894"/>
                                  <a:gd name="connsiteY72" fmla="*/ 695325 h 1819275"/>
                                  <a:gd name="connsiteX73" fmla="*/ 1930069 w 3196894"/>
                                  <a:gd name="connsiteY73" fmla="*/ 1019175 h 1819275"/>
                                  <a:gd name="connsiteX74" fmla="*/ 1939594 w 3196894"/>
                                  <a:gd name="connsiteY74" fmla="*/ 1057275 h 1819275"/>
                                  <a:gd name="connsiteX75" fmla="*/ 1949119 w 3196894"/>
                                  <a:gd name="connsiteY75" fmla="*/ 990600 h 1819275"/>
                                  <a:gd name="connsiteX76" fmla="*/ 1958644 w 3196894"/>
                                  <a:gd name="connsiteY76" fmla="*/ 609600 h 1819275"/>
                                  <a:gd name="connsiteX77" fmla="*/ 1968169 w 3196894"/>
                                  <a:gd name="connsiteY77" fmla="*/ 581025 h 1819275"/>
                                  <a:gd name="connsiteX78" fmla="*/ 1987219 w 3196894"/>
                                  <a:gd name="connsiteY78" fmla="*/ 657225 h 1819275"/>
                                  <a:gd name="connsiteX79" fmla="*/ 2006269 w 3196894"/>
                                  <a:gd name="connsiteY79" fmla="*/ 771525 h 1819275"/>
                                  <a:gd name="connsiteX80" fmla="*/ 2015794 w 3196894"/>
                                  <a:gd name="connsiteY80" fmla="*/ 914400 h 1819275"/>
                                  <a:gd name="connsiteX81" fmla="*/ 2025319 w 3196894"/>
                                  <a:gd name="connsiteY81" fmla="*/ 942975 h 1819275"/>
                                  <a:gd name="connsiteX82" fmla="*/ 2034844 w 3196894"/>
                                  <a:gd name="connsiteY82" fmla="*/ 981075 h 1819275"/>
                                  <a:gd name="connsiteX83" fmla="*/ 2072944 w 3196894"/>
                                  <a:gd name="connsiteY83" fmla="*/ 638175 h 1819275"/>
                                  <a:gd name="connsiteX84" fmla="*/ 2082469 w 3196894"/>
                                  <a:gd name="connsiteY84" fmla="*/ 685800 h 1819275"/>
                                  <a:gd name="connsiteX85" fmla="*/ 2101519 w 3196894"/>
                                  <a:gd name="connsiteY85" fmla="*/ 819150 h 1819275"/>
                                  <a:gd name="connsiteX86" fmla="*/ 2111044 w 3196894"/>
                                  <a:gd name="connsiteY86" fmla="*/ 990600 h 1819275"/>
                                  <a:gd name="connsiteX87" fmla="*/ 2120569 w 3196894"/>
                                  <a:gd name="connsiteY87" fmla="*/ 1028700 h 1819275"/>
                                  <a:gd name="connsiteX88" fmla="*/ 2149144 w 3196894"/>
                                  <a:gd name="connsiteY88" fmla="*/ 1095375 h 1819275"/>
                                  <a:gd name="connsiteX89" fmla="*/ 2168194 w 3196894"/>
                                  <a:gd name="connsiteY89" fmla="*/ 809625 h 1819275"/>
                                  <a:gd name="connsiteX90" fmla="*/ 2177719 w 3196894"/>
                                  <a:gd name="connsiteY90" fmla="*/ 847725 h 1819275"/>
                                  <a:gd name="connsiteX91" fmla="*/ 2196769 w 3196894"/>
                                  <a:gd name="connsiteY91" fmla="*/ 962025 h 1819275"/>
                                  <a:gd name="connsiteX92" fmla="*/ 2206294 w 3196894"/>
                                  <a:gd name="connsiteY92" fmla="*/ 1028700 h 1819275"/>
                                  <a:gd name="connsiteX93" fmla="*/ 2225344 w 3196894"/>
                                  <a:gd name="connsiteY93" fmla="*/ 1085850 h 1819275"/>
                                  <a:gd name="connsiteX94" fmla="*/ 2225344 w 3196894"/>
                                  <a:gd name="connsiteY94" fmla="*/ 857250 h 1819275"/>
                                  <a:gd name="connsiteX95" fmla="*/ 2196769 w 3196894"/>
                                  <a:gd name="connsiteY95" fmla="*/ 781050 h 1819275"/>
                                  <a:gd name="connsiteX96" fmla="*/ 2177719 w 3196894"/>
                                  <a:gd name="connsiteY96" fmla="*/ 647700 h 1819275"/>
                                  <a:gd name="connsiteX97" fmla="*/ 2187244 w 3196894"/>
                                  <a:gd name="connsiteY97" fmla="*/ 771525 h 1819275"/>
                                  <a:gd name="connsiteX98" fmla="*/ 2206294 w 3196894"/>
                                  <a:gd name="connsiteY98" fmla="*/ 876300 h 1819275"/>
                                  <a:gd name="connsiteX99" fmla="*/ 2234869 w 3196894"/>
                                  <a:gd name="connsiteY99" fmla="*/ 990600 h 1819275"/>
                                  <a:gd name="connsiteX100" fmla="*/ 2253919 w 3196894"/>
                                  <a:gd name="connsiteY100" fmla="*/ 742950 h 1819275"/>
                                  <a:gd name="connsiteX101" fmla="*/ 2263444 w 3196894"/>
                                  <a:gd name="connsiteY101" fmla="*/ 771525 h 1819275"/>
                                  <a:gd name="connsiteX102" fmla="*/ 2282494 w 3196894"/>
                                  <a:gd name="connsiteY102" fmla="*/ 809625 h 1819275"/>
                                  <a:gd name="connsiteX103" fmla="*/ 2292019 w 3196894"/>
                                  <a:gd name="connsiteY103" fmla="*/ 866775 h 1819275"/>
                                  <a:gd name="connsiteX104" fmla="*/ 2330119 w 3196894"/>
                                  <a:gd name="connsiteY104" fmla="*/ 971550 h 1819275"/>
                                  <a:gd name="connsiteX105" fmla="*/ 2349169 w 3196894"/>
                                  <a:gd name="connsiteY105" fmla="*/ 1009650 h 1819275"/>
                                  <a:gd name="connsiteX106" fmla="*/ 2358694 w 3196894"/>
                                  <a:gd name="connsiteY106" fmla="*/ 1038225 h 1819275"/>
                                  <a:gd name="connsiteX107" fmla="*/ 2415844 w 3196894"/>
                                  <a:gd name="connsiteY107" fmla="*/ 1076325 h 1819275"/>
                                  <a:gd name="connsiteX108" fmla="*/ 2463469 w 3196894"/>
                                  <a:gd name="connsiteY108" fmla="*/ 1038225 h 1819275"/>
                                  <a:gd name="connsiteX109" fmla="*/ 2472994 w 3196894"/>
                                  <a:gd name="connsiteY109" fmla="*/ 1000125 h 1819275"/>
                                  <a:gd name="connsiteX110" fmla="*/ 2501569 w 3196894"/>
                                  <a:gd name="connsiteY110" fmla="*/ 942975 h 1819275"/>
                                  <a:gd name="connsiteX111" fmla="*/ 2520619 w 3196894"/>
                                  <a:gd name="connsiteY111" fmla="*/ 885825 h 1819275"/>
                                  <a:gd name="connsiteX112" fmla="*/ 2568244 w 3196894"/>
                                  <a:gd name="connsiteY112" fmla="*/ 790575 h 1819275"/>
                                  <a:gd name="connsiteX113" fmla="*/ 2568244 w 3196894"/>
                                  <a:gd name="connsiteY113" fmla="*/ 685800 h 1819275"/>
                                  <a:gd name="connsiteX114" fmla="*/ 2539669 w 3196894"/>
                                  <a:gd name="connsiteY114" fmla="*/ 714375 h 1819275"/>
                                  <a:gd name="connsiteX115" fmla="*/ 2520619 w 3196894"/>
                                  <a:gd name="connsiteY115" fmla="*/ 762000 h 1819275"/>
                                  <a:gd name="connsiteX116" fmla="*/ 2501569 w 3196894"/>
                                  <a:gd name="connsiteY116" fmla="*/ 828675 h 1819275"/>
                                  <a:gd name="connsiteX117" fmla="*/ 2463469 w 3196894"/>
                                  <a:gd name="connsiteY117" fmla="*/ 904875 h 1819275"/>
                                  <a:gd name="connsiteX118" fmla="*/ 2434894 w 3196894"/>
                                  <a:gd name="connsiteY118" fmla="*/ 1057275 h 1819275"/>
                                  <a:gd name="connsiteX119" fmla="*/ 2444419 w 3196894"/>
                                  <a:gd name="connsiteY119" fmla="*/ 1181100 h 1819275"/>
                                  <a:gd name="connsiteX120" fmla="*/ 2558719 w 3196894"/>
                                  <a:gd name="connsiteY120" fmla="*/ 1295400 h 1819275"/>
                                  <a:gd name="connsiteX121" fmla="*/ 2730169 w 3196894"/>
                                  <a:gd name="connsiteY121" fmla="*/ 1381125 h 1819275"/>
                                  <a:gd name="connsiteX122" fmla="*/ 2825419 w 3196894"/>
                                  <a:gd name="connsiteY122" fmla="*/ 1400175 h 1819275"/>
                                  <a:gd name="connsiteX123" fmla="*/ 2892094 w 3196894"/>
                                  <a:gd name="connsiteY123" fmla="*/ 1390650 h 1819275"/>
                                  <a:gd name="connsiteX124" fmla="*/ 2873044 w 3196894"/>
                                  <a:gd name="connsiteY124" fmla="*/ 1276350 h 1819275"/>
                                  <a:gd name="connsiteX125" fmla="*/ 2749219 w 3196894"/>
                                  <a:gd name="connsiteY125" fmla="*/ 1076325 h 1819275"/>
                                  <a:gd name="connsiteX126" fmla="*/ 2606344 w 3196894"/>
                                  <a:gd name="connsiteY126" fmla="*/ 895350 h 1819275"/>
                                  <a:gd name="connsiteX127" fmla="*/ 2272969 w 3196894"/>
                                  <a:gd name="connsiteY127" fmla="*/ 561975 h 1819275"/>
                                  <a:gd name="connsiteX128" fmla="*/ 2130094 w 3196894"/>
                                  <a:gd name="connsiteY128" fmla="*/ 409575 h 1819275"/>
                                  <a:gd name="connsiteX129" fmla="*/ 2072944 w 3196894"/>
                                  <a:gd name="connsiteY129" fmla="*/ 352425 h 1819275"/>
                                  <a:gd name="connsiteX130" fmla="*/ 2034844 w 3196894"/>
                                  <a:gd name="connsiteY130" fmla="*/ 295275 h 1819275"/>
                                  <a:gd name="connsiteX131" fmla="*/ 2006269 w 3196894"/>
                                  <a:gd name="connsiteY131" fmla="*/ 247650 h 1819275"/>
                                  <a:gd name="connsiteX132" fmla="*/ 1987219 w 3196894"/>
                                  <a:gd name="connsiteY132" fmla="*/ 219075 h 1819275"/>
                                  <a:gd name="connsiteX133" fmla="*/ 1977694 w 3196894"/>
                                  <a:gd name="connsiteY133" fmla="*/ 190500 h 1819275"/>
                                  <a:gd name="connsiteX134" fmla="*/ 1996744 w 3196894"/>
                                  <a:gd name="connsiteY134" fmla="*/ 85725 h 1819275"/>
                                  <a:gd name="connsiteX135" fmla="*/ 2091994 w 3196894"/>
                                  <a:gd name="connsiteY135" fmla="*/ 57150 h 1819275"/>
                                  <a:gd name="connsiteX136" fmla="*/ 2168194 w 3196894"/>
                                  <a:gd name="connsiteY136" fmla="*/ 28575 h 1819275"/>
                                  <a:gd name="connsiteX137" fmla="*/ 2253919 w 3196894"/>
                                  <a:gd name="connsiteY137" fmla="*/ 19050 h 1819275"/>
                                  <a:gd name="connsiteX138" fmla="*/ 2577769 w 3196894"/>
                                  <a:gd name="connsiteY138" fmla="*/ 0 h 1819275"/>
                                  <a:gd name="connsiteX139" fmla="*/ 2739694 w 3196894"/>
                                  <a:gd name="connsiteY139" fmla="*/ 9525 h 1819275"/>
                                  <a:gd name="connsiteX140" fmla="*/ 2806369 w 3196894"/>
                                  <a:gd name="connsiteY140" fmla="*/ 38100 h 1819275"/>
                                  <a:gd name="connsiteX141" fmla="*/ 2901619 w 3196894"/>
                                  <a:gd name="connsiteY141" fmla="*/ 123825 h 1819275"/>
                                  <a:gd name="connsiteX142" fmla="*/ 2930194 w 3196894"/>
                                  <a:gd name="connsiteY142" fmla="*/ 190500 h 1819275"/>
                                  <a:gd name="connsiteX143" fmla="*/ 2949244 w 3196894"/>
                                  <a:gd name="connsiteY143" fmla="*/ 333375 h 1819275"/>
                                  <a:gd name="connsiteX144" fmla="*/ 2920669 w 3196894"/>
                                  <a:gd name="connsiteY144" fmla="*/ 495300 h 1819275"/>
                                  <a:gd name="connsiteX145" fmla="*/ 2882569 w 3196894"/>
                                  <a:gd name="connsiteY145" fmla="*/ 571500 h 1819275"/>
                                  <a:gd name="connsiteX146" fmla="*/ 2834944 w 3196894"/>
                                  <a:gd name="connsiteY146" fmla="*/ 647700 h 1819275"/>
                                  <a:gd name="connsiteX147" fmla="*/ 2606344 w 3196894"/>
                                  <a:gd name="connsiteY147" fmla="*/ 800100 h 1819275"/>
                                  <a:gd name="connsiteX148" fmla="*/ 2320594 w 3196894"/>
                                  <a:gd name="connsiteY148" fmla="*/ 866775 h 1819275"/>
                                  <a:gd name="connsiteX149" fmla="*/ 2253919 w 3196894"/>
                                  <a:gd name="connsiteY149" fmla="*/ 876300 h 1819275"/>
                                  <a:gd name="connsiteX150" fmla="*/ 2320594 w 3196894"/>
                                  <a:gd name="connsiteY150" fmla="*/ 895350 h 1819275"/>
                                  <a:gd name="connsiteX151" fmla="*/ 2539669 w 3196894"/>
                                  <a:gd name="connsiteY151" fmla="*/ 933450 h 1819275"/>
                                  <a:gd name="connsiteX152" fmla="*/ 2673019 w 3196894"/>
                                  <a:gd name="connsiteY152" fmla="*/ 971550 h 1819275"/>
                                  <a:gd name="connsiteX153" fmla="*/ 2901619 w 3196894"/>
                                  <a:gd name="connsiteY153" fmla="*/ 1000125 h 1819275"/>
                                  <a:gd name="connsiteX154" fmla="*/ 3063544 w 3196894"/>
                                  <a:gd name="connsiteY154" fmla="*/ 1028700 h 1819275"/>
                                  <a:gd name="connsiteX155" fmla="*/ 3101644 w 3196894"/>
                                  <a:gd name="connsiteY155" fmla="*/ 1038225 h 1819275"/>
                                  <a:gd name="connsiteX156" fmla="*/ 3168319 w 3196894"/>
                                  <a:gd name="connsiteY156" fmla="*/ 1057275 h 1819275"/>
                                  <a:gd name="connsiteX157" fmla="*/ 3196894 w 3196894"/>
                                  <a:gd name="connsiteY157" fmla="*/ 1057275 h 1819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</a:cxnLst>
                                <a:rect l="l" t="t" r="r" b="b"/>
                                <a:pathLst>
                                  <a:path w="3196894" h="1819275">
                                    <a:moveTo>
                                      <a:pt x="1834819" y="514350"/>
                                    </a:moveTo>
                                    <a:cubicBezTo>
                                      <a:pt x="1803069" y="457200"/>
                                      <a:pt x="1777769" y="395956"/>
                                      <a:pt x="1739569" y="342900"/>
                                    </a:cubicBezTo>
                                    <a:cubicBezTo>
                                      <a:pt x="1655617" y="226300"/>
                                      <a:pt x="1695446" y="299783"/>
                                      <a:pt x="1634794" y="266700"/>
                                    </a:cubicBezTo>
                                    <a:cubicBezTo>
                                      <a:pt x="1608498" y="252357"/>
                                      <a:pt x="1587010" y="228547"/>
                                      <a:pt x="1558594" y="219075"/>
                                    </a:cubicBezTo>
                                    <a:cubicBezTo>
                                      <a:pt x="1520494" y="206375"/>
                                      <a:pt x="1483675" y="188851"/>
                                      <a:pt x="1444294" y="180975"/>
                                    </a:cubicBezTo>
                                    <a:cubicBezTo>
                                      <a:pt x="1385759" y="169268"/>
                                      <a:pt x="1395452" y="172541"/>
                                      <a:pt x="1329994" y="152400"/>
                                    </a:cubicBezTo>
                                    <a:cubicBezTo>
                                      <a:pt x="1310802" y="146495"/>
                                      <a:pt x="1292581" y="137051"/>
                                      <a:pt x="1272844" y="133350"/>
                                    </a:cubicBezTo>
                                    <a:cubicBezTo>
                                      <a:pt x="1241482" y="127470"/>
                                      <a:pt x="1209344" y="127000"/>
                                      <a:pt x="1177594" y="123825"/>
                                    </a:cubicBezTo>
                                    <a:cubicBezTo>
                                      <a:pt x="1164894" y="120650"/>
                                      <a:pt x="1152407" y="116452"/>
                                      <a:pt x="1139494" y="114300"/>
                                    </a:cubicBezTo>
                                    <a:cubicBezTo>
                                      <a:pt x="1114245" y="110092"/>
                                      <a:pt x="1088594" y="108667"/>
                                      <a:pt x="1063294" y="104775"/>
                                    </a:cubicBezTo>
                                    <a:cubicBezTo>
                                      <a:pt x="1047293" y="102313"/>
                                      <a:pt x="1031544" y="98425"/>
                                      <a:pt x="1015669" y="95250"/>
                                    </a:cubicBezTo>
                                    <a:cubicBezTo>
                                      <a:pt x="933119" y="98425"/>
                                      <a:pt x="850469" y="99622"/>
                                      <a:pt x="768019" y="104775"/>
                                    </a:cubicBezTo>
                                    <a:cubicBezTo>
                                      <a:pt x="709419" y="108437"/>
                                      <a:pt x="703886" y="120559"/>
                                      <a:pt x="644194" y="133350"/>
                                    </a:cubicBezTo>
                                    <a:cubicBezTo>
                                      <a:pt x="622242" y="138054"/>
                                      <a:pt x="599471" y="138171"/>
                                      <a:pt x="577519" y="142875"/>
                                    </a:cubicBezTo>
                                    <a:cubicBezTo>
                                      <a:pt x="551127" y="148530"/>
                                      <a:pt x="481003" y="171045"/>
                                      <a:pt x="453694" y="180975"/>
                                    </a:cubicBezTo>
                                    <a:cubicBezTo>
                                      <a:pt x="437626" y="186818"/>
                                      <a:pt x="422137" y="194182"/>
                                      <a:pt x="406069" y="200025"/>
                                    </a:cubicBezTo>
                                    <a:cubicBezTo>
                                      <a:pt x="384196" y="207979"/>
                                      <a:pt x="323714" y="225669"/>
                                      <a:pt x="301294" y="238125"/>
                                    </a:cubicBezTo>
                                    <a:cubicBezTo>
                                      <a:pt x="287417" y="245835"/>
                                      <a:pt x="276403" y="257894"/>
                                      <a:pt x="263194" y="266700"/>
                                    </a:cubicBezTo>
                                    <a:cubicBezTo>
                                      <a:pt x="210218" y="302017"/>
                                      <a:pt x="179277" y="304961"/>
                                      <a:pt x="139369" y="371475"/>
                                    </a:cubicBezTo>
                                    <a:cubicBezTo>
                                      <a:pt x="114059" y="413658"/>
                                      <a:pt x="74159" y="474638"/>
                                      <a:pt x="53644" y="523875"/>
                                    </a:cubicBezTo>
                                    <a:cubicBezTo>
                                      <a:pt x="45921" y="542411"/>
                                      <a:pt x="41456" y="562154"/>
                                      <a:pt x="34594" y="581025"/>
                                    </a:cubicBezTo>
                                    <a:cubicBezTo>
                                      <a:pt x="28751" y="597093"/>
                                      <a:pt x="21894" y="612775"/>
                                      <a:pt x="15544" y="628650"/>
                                    </a:cubicBezTo>
                                    <a:cubicBezTo>
                                      <a:pt x="-9192" y="777064"/>
                                      <a:pt x="-3223" y="714750"/>
                                      <a:pt x="25069" y="990600"/>
                                    </a:cubicBezTo>
                                    <a:cubicBezTo>
                                      <a:pt x="27427" y="1013594"/>
                                      <a:pt x="32745" y="1037153"/>
                                      <a:pt x="44119" y="1057275"/>
                                    </a:cubicBezTo>
                                    <a:cubicBezTo>
                                      <a:pt x="74453" y="1110943"/>
                                      <a:pt x="114698" y="1158381"/>
                                      <a:pt x="148894" y="1209675"/>
                                    </a:cubicBezTo>
                                    <a:cubicBezTo>
                                      <a:pt x="202649" y="1290307"/>
                                      <a:pt x="256065" y="1399922"/>
                                      <a:pt x="329869" y="1457325"/>
                                    </a:cubicBezTo>
                                    <a:cubicBezTo>
                                      <a:pt x="358444" y="1479550"/>
                                      <a:pt x="388350" y="1500162"/>
                                      <a:pt x="415594" y="1524000"/>
                                    </a:cubicBezTo>
                                    <a:cubicBezTo>
                                      <a:pt x="669626" y="1746278"/>
                                      <a:pt x="290544" y="1437312"/>
                                      <a:pt x="558469" y="1647825"/>
                                    </a:cubicBezTo>
                                    <a:cubicBezTo>
                                      <a:pt x="577968" y="1663145"/>
                                      <a:pt x="594500" y="1682454"/>
                                      <a:pt x="615619" y="1695450"/>
                                    </a:cubicBezTo>
                                    <a:cubicBezTo>
                                      <a:pt x="636212" y="1708123"/>
                                      <a:pt x="660442" y="1713674"/>
                                      <a:pt x="682294" y="1724025"/>
                                    </a:cubicBezTo>
                                    <a:cubicBezTo>
                                      <a:pt x="720791" y="1742260"/>
                                      <a:pt x="754824" y="1772821"/>
                                      <a:pt x="796594" y="1781175"/>
                                    </a:cubicBezTo>
                                    <a:cubicBezTo>
                                      <a:pt x="969746" y="1815805"/>
                                      <a:pt x="681793" y="1756880"/>
                                      <a:pt x="910894" y="1809750"/>
                                    </a:cubicBezTo>
                                    <a:cubicBezTo>
                                      <a:pt x="929712" y="1814093"/>
                                      <a:pt x="948994" y="1816100"/>
                                      <a:pt x="968044" y="1819275"/>
                                    </a:cubicBezTo>
                                    <a:cubicBezTo>
                                      <a:pt x="1067730" y="1809781"/>
                                      <a:pt x="1152504" y="1811763"/>
                                      <a:pt x="1244269" y="1781175"/>
                                    </a:cubicBezTo>
                                    <a:cubicBezTo>
                                      <a:pt x="1267208" y="1773529"/>
                                      <a:pt x="1290018" y="1764715"/>
                                      <a:pt x="1310944" y="1752600"/>
                                    </a:cubicBezTo>
                                    <a:cubicBezTo>
                                      <a:pt x="1350572" y="1729657"/>
                                      <a:pt x="1386800" y="1701276"/>
                                      <a:pt x="1425244" y="1676400"/>
                                    </a:cubicBezTo>
                                    <a:cubicBezTo>
                                      <a:pt x="1440787" y="1666343"/>
                                      <a:pt x="1472869" y="1647825"/>
                                      <a:pt x="1472869" y="1647825"/>
                                    </a:cubicBezTo>
                                    <a:cubicBezTo>
                                      <a:pt x="1541100" y="1556850"/>
                                      <a:pt x="1455042" y="1657837"/>
                                      <a:pt x="1549069" y="1590675"/>
                                    </a:cubicBezTo>
                                    <a:cubicBezTo>
                                      <a:pt x="1558384" y="1584021"/>
                                      <a:pt x="1560790" y="1570894"/>
                                      <a:pt x="1568119" y="1562100"/>
                                    </a:cubicBezTo>
                                    <a:cubicBezTo>
                                      <a:pt x="1576743" y="1551752"/>
                                      <a:pt x="1588070" y="1543873"/>
                                      <a:pt x="1596694" y="1533525"/>
                                    </a:cubicBezTo>
                                    <a:cubicBezTo>
                                      <a:pt x="1629171" y="1494553"/>
                                      <a:pt x="1603740" y="1513431"/>
                                      <a:pt x="1634794" y="1466850"/>
                                    </a:cubicBezTo>
                                    <a:cubicBezTo>
                                      <a:pt x="1646071" y="1449934"/>
                                      <a:pt x="1661617" y="1436141"/>
                                      <a:pt x="1672894" y="1419225"/>
                                    </a:cubicBezTo>
                                    <a:cubicBezTo>
                                      <a:pt x="1680770" y="1407411"/>
                                      <a:pt x="1683691" y="1392679"/>
                                      <a:pt x="1691944" y="1381125"/>
                                    </a:cubicBezTo>
                                    <a:cubicBezTo>
                                      <a:pt x="1699774" y="1370164"/>
                                      <a:pt x="1713047" y="1363758"/>
                                      <a:pt x="1720519" y="1352550"/>
                                    </a:cubicBezTo>
                                    <a:cubicBezTo>
                                      <a:pt x="1752971" y="1303872"/>
                                      <a:pt x="1747170" y="1290685"/>
                                      <a:pt x="1768144" y="1238250"/>
                                    </a:cubicBezTo>
                                    <a:lnTo>
                                      <a:pt x="1787194" y="1190625"/>
                                    </a:lnTo>
                                    <a:cubicBezTo>
                                      <a:pt x="1790369" y="1168400"/>
                                      <a:pt x="1791274" y="1145730"/>
                                      <a:pt x="1796719" y="1123950"/>
                                    </a:cubicBezTo>
                                    <a:cubicBezTo>
                                      <a:pt x="1800866" y="1107363"/>
                                      <a:pt x="1811622" y="1092912"/>
                                      <a:pt x="1815769" y="1076325"/>
                                    </a:cubicBezTo>
                                    <a:cubicBezTo>
                                      <a:pt x="1821214" y="1054545"/>
                                      <a:pt x="1822119" y="1031875"/>
                                      <a:pt x="1825294" y="1009650"/>
                                    </a:cubicBezTo>
                                    <a:cubicBezTo>
                                      <a:pt x="1828469" y="930275"/>
                                      <a:pt x="1829159" y="850762"/>
                                      <a:pt x="1834819" y="771525"/>
                                    </a:cubicBezTo>
                                    <a:cubicBezTo>
                                      <a:pt x="1835534" y="761510"/>
                                      <a:pt x="1841586" y="752604"/>
                                      <a:pt x="1844344" y="742950"/>
                                    </a:cubicBezTo>
                                    <a:cubicBezTo>
                                      <a:pt x="1868264" y="659229"/>
                                      <a:pt x="1840556" y="744788"/>
                                      <a:pt x="1863394" y="676275"/>
                                    </a:cubicBezTo>
                                    <a:cubicBezTo>
                                      <a:pt x="1860219" y="593725"/>
                                      <a:pt x="1862089" y="510826"/>
                                      <a:pt x="1853869" y="428625"/>
                                    </a:cubicBezTo>
                                    <a:cubicBezTo>
                                      <a:pt x="1851947" y="409408"/>
                                      <a:pt x="1844344" y="466462"/>
                                      <a:pt x="1844344" y="485775"/>
                                    </a:cubicBezTo>
                                    <a:cubicBezTo>
                                      <a:pt x="1844344" y="498866"/>
                                      <a:pt x="1851717" y="510962"/>
                                      <a:pt x="1853869" y="523875"/>
                                    </a:cubicBezTo>
                                    <a:cubicBezTo>
                                      <a:pt x="1858077" y="549124"/>
                                      <a:pt x="1857638" y="575133"/>
                                      <a:pt x="1863394" y="600075"/>
                                    </a:cubicBezTo>
                                    <a:cubicBezTo>
                                      <a:pt x="1868606" y="622661"/>
                                      <a:pt x="1890669" y="664149"/>
                                      <a:pt x="1901494" y="685800"/>
                                    </a:cubicBezTo>
                                    <a:cubicBezTo>
                                      <a:pt x="1949225" y="924455"/>
                                      <a:pt x="1900373" y="674872"/>
                                      <a:pt x="1930069" y="838200"/>
                                    </a:cubicBezTo>
                                    <a:cubicBezTo>
                                      <a:pt x="1932965" y="854128"/>
                                      <a:pt x="1936781" y="869882"/>
                                      <a:pt x="1939594" y="885825"/>
                                    </a:cubicBezTo>
                                    <a:cubicBezTo>
                                      <a:pt x="1946307" y="923863"/>
                                      <a:pt x="1949276" y="962653"/>
                                      <a:pt x="1958644" y="1000125"/>
                                    </a:cubicBezTo>
                                    <a:cubicBezTo>
                                      <a:pt x="1964994" y="1025525"/>
                                      <a:pt x="1972559" y="1050652"/>
                                      <a:pt x="1977694" y="1076325"/>
                                    </a:cubicBezTo>
                                    <a:lnTo>
                                      <a:pt x="1996744" y="1171575"/>
                                    </a:lnTo>
                                    <a:cubicBezTo>
                                      <a:pt x="1999919" y="1187450"/>
                                      <a:pt x="2001149" y="1203841"/>
                                      <a:pt x="2006269" y="1219200"/>
                                    </a:cubicBezTo>
                                    <a:lnTo>
                                      <a:pt x="2015794" y="1247775"/>
                                    </a:lnTo>
                                    <a:cubicBezTo>
                                      <a:pt x="2012619" y="1031875"/>
                                      <a:pt x="2012349" y="815913"/>
                                      <a:pt x="2006269" y="600075"/>
                                    </a:cubicBezTo>
                                    <a:cubicBezTo>
                                      <a:pt x="2005986" y="590039"/>
                                      <a:pt x="2001234" y="580480"/>
                                      <a:pt x="1996744" y="571500"/>
                                    </a:cubicBezTo>
                                    <a:cubicBezTo>
                                      <a:pt x="1959815" y="497642"/>
                                      <a:pt x="1992110" y="586174"/>
                                      <a:pt x="1968169" y="514350"/>
                                    </a:cubicBezTo>
                                    <a:cubicBezTo>
                                      <a:pt x="1961819" y="523875"/>
                                      <a:pt x="1952183" y="531895"/>
                                      <a:pt x="1949119" y="542925"/>
                                    </a:cubicBezTo>
                                    <a:cubicBezTo>
                                      <a:pt x="1941103" y="571782"/>
                                      <a:pt x="1918847" y="690761"/>
                                      <a:pt x="1911019" y="742950"/>
                                    </a:cubicBezTo>
                                    <a:cubicBezTo>
                                      <a:pt x="1904358" y="787355"/>
                                      <a:pt x="1891969" y="876300"/>
                                      <a:pt x="1891969" y="876300"/>
                                    </a:cubicBezTo>
                                    <a:cubicBezTo>
                                      <a:pt x="1895144" y="812800"/>
                                      <a:pt x="1896214" y="749160"/>
                                      <a:pt x="1901494" y="685800"/>
                                    </a:cubicBezTo>
                                    <a:cubicBezTo>
                                      <a:pt x="1902581" y="672754"/>
                                      <a:pt x="1899310" y="641846"/>
                                      <a:pt x="1911019" y="647700"/>
                                    </a:cubicBezTo>
                                    <a:cubicBezTo>
                                      <a:pt x="1925499" y="654940"/>
                                      <a:pt x="1917369" y="679450"/>
                                      <a:pt x="1920544" y="695325"/>
                                    </a:cubicBezTo>
                                    <a:cubicBezTo>
                                      <a:pt x="1923719" y="803275"/>
                                      <a:pt x="1924393" y="911328"/>
                                      <a:pt x="1930069" y="1019175"/>
                                    </a:cubicBezTo>
                                    <a:cubicBezTo>
                                      <a:pt x="1930757" y="1032248"/>
                                      <a:pt x="1932332" y="1068167"/>
                                      <a:pt x="1939594" y="1057275"/>
                                    </a:cubicBezTo>
                                    <a:cubicBezTo>
                                      <a:pt x="1952047" y="1038595"/>
                                      <a:pt x="1945944" y="1012825"/>
                                      <a:pt x="1949119" y="990600"/>
                                    </a:cubicBezTo>
                                    <a:cubicBezTo>
                                      <a:pt x="1952294" y="863600"/>
                                      <a:pt x="1952742" y="736502"/>
                                      <a:pt x="1958644" y="609600"/>
                                    </a:cubicBezTo>
                                    <a:cubicBezTo>
                                      <a:pt x="1959110" y="599571"/>
                                      <a:pt x="1963003" y="572416"/>
                                      <a:pt x="1968169" y="581025"/>
                                    </a:cubicBezTo>
                                    <a:cubicBezTo>
                                      <a:pt x="1981639" y="603476"/>
                                      <a:pt x="1982084" y="631552"/>
                                      <a:pt x="1987219" y="657225"/>
                                    </a:cubicBezTo>
                                    <a:cubicBezTo>
                                      <a:pt x="1994794" y="695100"/>
                                      <a:pt x="2006269" y="771525"/>
                                      <a:pt x="2006269" y="771525"/>
                                    </a:cubicBezTo>
                                    <a:cubicBezTo>
                                      <a:pt x="2009444" y="819150"/>
                                      <a:pt x="2010523" y="866961"/>
                                      <a:pt x="2015794" y="914400"/>
                                    </a:cubicBezTo>
                                    <a:cubicBezTo>
                                      <a:pt x="2016903" y="924379"/>
                                      <a:pt x="2022561" y="933321"/>
                                      <a:pt x="2025319" y="942975"/>
                                    </a:cubicBezTo>
                                    <a:cubicBezTo>
                                      <a:pt x="2028915" y="955562"/>
                                      <a:pt x="2031669" y="968375"/>
                                      <a:pt x="2034844" y="981075"/>
                                    </a:cubicBezTo>
                                    <a:cubicBezTo>
                                      <a:pt x="2139406" y="876513"/>
                                      <a:pt x="2048494" y="980482"/>
                                      <a:pt x="2072944" y="638175"/>
                                    </a:cubicBezTo>
                                    <a:cubicBezTo>
                                      <a:pt x="2074097" y="622027"/>
                                      <a:pt x="2079944" y="669809"/>
                                      <a:pt x="2082469" y="685800"/>
                                    </a:cubicBezTo>
                                    <a:cubicBezTo>
                                      <a:pt x="2089472" y="730152"/>
                                      <a:pt x="2101519" y="819150"/>
                                      <a:pt x="2101519" y="819150"/>
                                    </a:cubicBezTo>
                                    <a:cubicBezTo>
                                      <a:pt x="2104694" y="876300"/>
                                      <a:pt x="2105862" y="933597"/>
                                      <a:pt x="2111044" y="990600"/>
                                    </a:cubicBezTo>
                                    <a:cubicBezTo>
                                      <a:pt x="2112229" y="1003637"/>
                                      <a:pt x="2116973" y="1016113"/>
                                      <a:pt x="2120569" y="1028700"/>
                                    </a:cubicBezTo>
                                    <a:cubicBezTo>
                                      <a:pt x="2129912" y="1061402"/>
                                      <a:pt x="2132211" y="1061508"/>
                                      <a:pt x="2149144" y="1095375"/>
                                    </a:cubicBezTo>
                                    <a:cubicBezTo>
                                      <a:pt x="2179713" y="942528"/>
                                      <a:pt x="2131205" y="1198013"/>
                                      <a:pt x="2168194" y="809625"/>
                                    </a:cubicBezTo>
                                    <a:cubicBezTo>
                                      <a:pt x="2169435" y="796593"/>
                                      <a:pt x="2175307" y="834858"/>
                                      <a:pt x="2177719" y="847725"/>
                                    </a:cubicBezTo>
                                    <a:cubicBezTo>
                                      <a:pt x="2184837" y="885689"/>
                                      <a:pt x="2191307" y="923788"/>
                                      <a:pt x="2196769" y="962025"/>
                                    </a:cubicBezTo>
                                    <a:cubicBezTo>
                                      <a:pt x="2199944" y="984250"/>
                                      <a:pt x="2201246" y="1006824"/>
                                      <a:pt x="2206294" y="1028700"/>
                                    </a:cubicBezTo>
                                    <a:cubicBezTo>
                                      <a:pt x="2210809" y="1048266"/>
                                      <a:pt x="2225344" y="1085850"/>
                                      <a:pt x="2225344" y="1085850"/>
                                    </a:cubicBezTo>
                                    <a:cubicBezTo>
                                      <a:pt x="2237187" y="991105"/>
                                      <a:pt x="2244410" y="971645"/>
                                      <a:pt x="2225344" y="857250"/>
                                    </a:cubicBezTo>
                                    <a:cubicBezTo>
                                      <a:pt x="2220884" y="830492"/>
                                      <a:pt x="2206294" y="806450"/>
                                      <a:pt x="2196769" y="781050"/>
                                    </a:cubicBezTo>
                                    <a:cubicBezTo>
                                      <a:pt x="2190419" y="736600"/>
                                      <a:pt x="2174275" y="602931"/>
                                      <a:pt x="2177719" y="647700"/>
                                    </a:cubicBezTo>
                                    <a:cubicBezTo>
                                      <a:pt x="2180894" y="688975"/>
                                      <a:pt x="2182910" y="730356"/>
                                      <a:pt x="2187244" y="771525"/>
                                    </a:cubicBezTo>
                                    <a:cubicBezTo>
                                      <a:pt x="2195074" y="845911"/>
                                      <a:pt x="2196633" y="808675"/>
                                      <a:pt x="2206294" y="876300"/>
                                    </a:cubicBezTo>
                                    <a:cubicBezTo>
                                      <a:pt x="2221007" y="979288"/>
                                      <a:pt x="2198309" y="935760"/>
                                      <a:pt x="2234869" y="990600"/>
                                    </a:cubicBezTo>
                                    <a:cubicBezTo>
                                      <a:pt x="2270049" y="885059"/>
                                      <a:pt x="2225459" y="1027553"/>
                                      <a:pt x="2253919" y="742950"/>
                                    </a:cubicBezTo>
                                    <a:cubicBezTo>
                                      <a:pt x="2254918" y="732960"/>
                                      <a:pt x="2259489" y="762297"/>
                                      <a:pt x="2263444" y="771525"/>
                                    </a:cubicBezTo>
                                    <a:cubicBezTo>
                                      <a:pt x="2269037" y="784576"/>
                                      <a:pt x="2276144" y="796925"/>
                                      <a:pt x="2282494" y="809625"/>
                                    </a:cubicBezTo>
                                    <a:cubicBezTo>
                                      <a:pt x="2285669" y="828675"/>
                                      <a:pt x="2287335" y="848039"/>
                                      <a:pt x="2292019" y="866775"/>
                                    </a:cubicBezTo>
                                    <a:cubicBezTo>
                                      <a:pt x="2298053" y="890911"/>
                                      <a:pt x="2319298" y="947202"/>
                                      <a:pt x="2330119" y="971550"/>
                                    </a:cubicBezTo>
                                    <a:cubicBezTo>
                                      <a:pt x="2335886" y="984525"/>
                                      <a:pt x="2343576" y="996599"/>
                                      <a:pt x="2349169" y="1009650"/>
                                    </a:cubicBezTo>
                                    <a:cubicBezTo>
                                      <a:pt x="2353124" y="1018878"/>
                                      <a:pt x="2353125" y="1029871"/>
                                      <a:pt x="2358694" y="1038225"/>
                                    </a:cubicBezTo>
                                    <a:cubicBezTo>
                                      <a:pt x="2379079" y="1068803"/>
                                      <a:pt x="2385886" y="1066339"/>
                                      <a:pt x="2415844" y="1076325"/>
                                    </a:cubicBezTo>
                                    <a:cubicBezTo>
                                      <a:pt x="2431719" y="1063625"/>
                                      <a:pt x="2451271" y="1054489"/>
                                      <a:pt x="2463469" y="1038225"/>
                                    </a:cubicBezTo>
                                    <a:cubicBezTo>
                                      <a:pt x="2471324" y="1027752"/>
                                      <a:pt x="2468132" y="1012280"/>
                                      <a:pt x="2472994" y="1000125"/>
                                    </a:cubicBezTo>
                                    <a:cubicBezTo>
                                      <a:pt x="2480904" y="980350"/>
                                      <a:pt x="2493377" y="962635"/>
                                      <a:pt x="2501569" y="942975"/>
                                    </a:cubicBezTo>
                                    <a:cubicBezTo>
                                      <a:pt x="2509292" y="924439"/>
                                      <a:pt x="2512570" y="904222"/>
                                      <a:pt x="2520619" y="885825"/>
                                    </a:cubicBezTo>
                                    <a:cubicBezTo>
                                      <a:pt x="2534847" y="853304"/>
                                      <a:pt x="2568244" y="790575"/>
                                      <a:pt x="2568244" y="790575"/>
                                    </a:cubicBezTo>
                                    <a:cubicBezTo>
                                      <a:pt x="2572229" y="770649"/>
                                      <a:pt x="2591557" y="703285"/>
                                      <a:pt x="2568244" y="685800"/>
                                    </a:cubicBezTo>
                                    <a:cubicBezTo>
                                      <a:pt x="2557468" y="677718"/>
                                      <a:pt x="2549194" y="704850"/>
                                      <a:pt x="2539669" y="714375"/>
                                    </a:cubicBezTo>
                                    <a:cubicBezTo>
                                      <a:pt x="2533319" y="730250"/>
                                      <a:pt x="2526026" y="745780"/>
                                      <a:pt x="2520619" y="762000"/>
                                    </a:cubicBezTo>
                                    <a:cubicBezTo>
                                      <a:pt x="2513310" y="783928"/>
                                      <a:pt x="2510153" y="807214"/>
                                      <a:pt x="2501569" y="828675"/>
                                    </a:cubicBezTo>
                                    <a:cubicBezTo>
                                      <a:pt x="2491022" y="855042"/>
                                      <a:pt x="2473440" y="878285"/>
                                      <a:pt x="2463469" y="904875"/>
                                    </a:cubicBezTo>
                                    <a:cubicBezTo>
                                      <a:pt x="2444525" y="955392"/>
                                      <a:pt x="2441493" y="1004485"/>
                                      <a:pt x="2434894" y="1057275"/>
                                    </a:cubicBezTo>
                                    <a:cubicBezTo>
                                      <a:pt x="2438069" y="1098550"/>
                                      <a:pt x="2435439" y="1140689"/>
                                      <a:pt x="2444419" y="1181100"/>
                                    </a:cubicBezTo>
                                    <a:cubicBezTo>
                                      <a:pt x="2455245" y="1229816"/>
                                      <a:pt x="2529506" y="1275925"/>
                                      <a:pt x="2558719" y="1295400"/>
                                    </a:cubicBezTo>
                                    <a:cubicBezTo>
                                      <a:pt x="2612649" y="1331353"/>
                                      <a:pt x="2662452" y="1369839"/>
                                      <a:pt x="2730169" y="1381125"/>
                                    </a:cubicBezTo>
                                    <a:cubicBezTo>
                                      <a:pt x="2800232" y="1392802"/>
                                      <a:pt x="2768583" y="1385966"/>
                                      <a:pt x="2825419" y="1400175"/>
                                    </a:cubicBezTo>
                                    <a:cubicBezTo>
                                      <a:pt x="2847644" y="1397000"/>
                                      <a:pt x="2884035" y="1411604"/>
                                      <a:pt x="2892094" y="1390650"/>
                                    </a:cubicBezTo>
                                    <a:cubicBezTo>
                                      <a:pt x="2905960" y="1354599"/>
                                      <a:pt x="2885679" y="1312851"/>
                                      <a:pt x="2873044" y="1276350"/>
                                    </a:cubicBezTo>
                                    <a:cubicBezTo>
                                      <a:pt x="2829655" y="1151004"/>
                                      <a:pt x="2817285" y="1160597"/>
                                      <a:pt x="2749219" y="1076325"/>
                                    </a:cubicBezTo>
                                    <a:cubicBezTo>
                                      <a:pt x="2700926" y="1016534"/>
                                      <a:pt x="2660691" y="949697"/>
                                      <a:pt x="2606344" y="895350"/>
                                    </a:cubicBezTo>
                                    <a:lnTo>
                                      <a:pt x="2272969" y="561975"/>
                                    </a:lnTo>
                                    <a:cubicBezTo>
                                      <a:pt x="2051341" y="340347"/>
                                      <a:pt x="2296992" y="590382"/>
                                      <a:pt x="2130094" y="409575"/>
                                    </a:cubicBezTo>
                                    <a:cubicBezTo>
                                      <a:pt x="2111821" y="389779"/>
                                      <a:pt x="2090191" y="373121"/>
                                      <a:pt x="2072944" y="352425"/>
                                    </a:cubicBezTo>
                                    <a:cubicBezTo>
                                      <a:pt x="2058287" y="334836"/>
                                      <a:pt x="2047136" y="314591"/>
                                      <a:pt x="2034844" y="295275"/>
                                    </a:cubicBezTo>
                                    <a:cubicBezTo>
                                      <a:pt x="2024905" y="279656"/>
                                      <a:pt x="2016081" y="263349"/>
                                      <a:pt x="2006269" y="247650"/>
                                    </a:cubicBezTo>
                                    <a:cubicBezTo>
                                      <a:pt x="2000202" y="237942"/>
                                      <a:pt x="1992339" y="229314"/>
                                      <a:pt x="1987219" y="219075"/>
                                    </a:cubicBezTo>
                                    <a:cubicBezTo>
                                      <a:pt x="1982729" y="210095"/>
                                      <a:pt x="1980869" y="200025"/>
                                      <a:pt x="1977694" y="190500"/>
                                    </a:cubicBezTo>
                                    <a:cubicBezTo>
                                      <a:pt x="1984044" y="155575"/>
                                      <a:pt x="1981868" y="117955"/>
                                      <a:pt x="1996744" y="85725"/>
                                    </a:cubicBezTo>
                                    <a:cubicBezTo>
                                      <a:pt x="2005973" y="65729"/>
                                      <a:pt x="2083602" y="58549"/>
                                      <a:pt x="2091994" y="57150"/>
                                    </a:cubicBezTo>
                                    <a:cubicBezTo>
                                      <a:pt x="2117394" y="47625"/>
                                      <a:pt x="2141788" y="34788"/>
                                      <a:pt x="2168194" y="28575"/>
                                    </a:cubicBezTo>
                                    <a:cubicBezTo>
                                      <a:pt x="2196181" y="21990"/>
                                      <a:pt x="2225228" y="20901"/>
                                      <a:pt x="2253919" y="19050"/>
                                    </a:cubicBezTo>
                                    <a:cubicBezTo>
                                      <a:pt x="2752622" y="-13124"/>
                                      <a:pt x="2256568" y="26767"/>
                                      <a:pt x="2577769" y="0"/>
                                    </a:cubicBezTo>
                                    <a:cubicBezTo>
                                      <a:pt x="2631744" y="3175"/>
                                      <a:pt x="2686361" y="636"/>
                                      <a:pt x="2739694" y="9525"/>
                                    </a:cubicBezTo>
                                    <a:cubicBezTo>
                                      <a:pt x="2763545" y="13500"/>
                                      <a:pt x="2785483" y="25916"/>
                                      <a:pt x="2806369" y="38100"/>
                                    </a:cubicBezTo>
                                    <a:cubicBezTo>
                                      <a:pt x="2837644" y="56344"/>
                                      <a:pt x="2877034" y="99240"/>
                                      <a:pt x="2901619" y="123825"/>
                                    </a:cubicBezTo>
                                    <a:cubicBezTo>
                                      <a:pt x="2911144" y="146050"/>
                                      <a:pt x="2923551" y="167250"/>
                                      <a:pt x="2930194" y="190500"/>
                                    </a:cubicBezTo>
                                    <a:cubicBezTo>
                                      <a:pt x="2933115" y="200724"/>
                                      <a:pt x="2948591" y="328154"/>
                                      <a:pt x="2949244" y="333375"/>
                                    </a:cubicBezTo>
                                    <a:cubicBezTo>
                                      <a:pt x="2939719" y="387350"/>
                                      <a:pt x="2935447" y="442521"/>
                                      <a:pt x="2920669" y="495300"/>
                                    </a:cubicBezTo>
                                    <a:cubicBezTo>
                                      <a:pt x="2913012" y="522646"/>
                                      <a:pt x="2896491" y="546749"/>
                                      <a:pt x="2882569" y="571500"/>
                                    </a:cubicBezTo>
                                    <a:cubicBezTo>
                                      <a:pt x="2867884" y="597606"/>
                                      <a:pt x="2856660" y="627070"/>
                                      <a:pt x="2834944" y="647700"/>
                                    </a:cubicBezTo>
                                    <a:cubicBezTo>
                                      <a:pt x="2802562" y="678463"/>
                                      <a:pt x="2667948" y="775459"/>
                                      <a:pt x="2606344" y="800100"/>
                                    </a:cubicBezTo>
                                    <a:cubicBezTo>
                                      <a:pt x="2477528" y="851626"/>
                                      <a:pt x="2450578" y="848206"/>
                                      <a:pt x="2320594" y="866775"/>
                                    </a:cubicBezTo>
                                    <a:lnTo>
                                      <a:pt x="2253919" y="876300"/>
                                    </a:lnTo>
                                    <a:cubicBezTo>
                                      <a:pt x="2276144" y="882650"/>
                                      <a:pt x="2297929" y="890817"/>
                                      <a:pt x="2320594" y="895350"/>
                                    </a:cubicBezTo>
                                    <a:cubicBezTo>
                                      <a:pt x="2393276" y="909886"/>
                                      <a:pt x="2468400" y="913087"/>
                                      <a:pt x="2539669" y="933450"/>
                                    </a:cubicBezTo>
                                    <a:cubicBezTo>
                                      <a:pt x="2584119" y="946150"/>
                                      <a:pt x="2627974" y="961155"/>
                                      <a:pt x="2673019" y="971550"/>
                                    </a:cubicBezTo>
                                    <a:cubicBezTo>
                                      <a:pt x="2758939" y="991378"/>
                                      <a:pt x="2814246" y="992844"/>
                                      <a:pt x="2901619" y="1000125"/>
                                    </a:cubicBezTo>
                                    <a:cubicBezTo>
                                      <a:pt x="2955594" y="1009650"/>
                                      <a:pt x="3010371" y="1015407"/>
                                      <a:pt x="3063544" y="1028700"/>
                                    </a:cubicBezTo>
                                    <a:cubicBezTo>
                                      <a:pt x="3076244" y="1031875"/>
                                      <a:pt x="3089057" y="1034629"/>
                                      <a:pt x="3101644" y="1038225"/>
                                    </a:cubicBezTo>
                                    <a:cubicBezTo>
                                      <a:pt x="3128784" y="1045979"/>
                                      <a:pt x="3138542" y="1053021"/>
                                      <a:pt x="3168319" y="1057275"/>
                                    </a:cubicBezTo>
                                    <a:cubicBezTo>
                                      <a:pt x="3177748" y="1058622"/>
                                      <a:pt x="3187369" y="1057275"/>
                                      <a:pt x="3196894" y="1057275"/>
                                    </a:cubicBezTo>
                                  </a:path>
                                </a:pathLst>
                              </a:cu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0528A" id="Freeform 7" o:spid="_x0000_s1026" style="position:absolute;margin-left:22.35pt;margin-top:-.35pt;width:144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96894,1819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" path="m1834819,514350v-31750,-57150,-57050,-118394,-95250,-171450c1655617,226300,1695446,299783,1634794,266700v-26296,-14343,-47784,-38153,-76200,-47625c1520494,206375,1483675,188851,1444294,180975v-58535,-11707,-48842,-8434,-114300,-28575c1310802,146495,1292581,137051,1272844,133350v-31362,-5880,-63500,-6350,-95250,-9525c1164894,120650,1152407,116452,1139494,114300v-25249,-4208,-50900,-5633,-76200,-9525c1047293,102313,1031544,98425,1015669,95250v-82550,3175,-165200,4372,-247650,9525c709419,108437,703886,120559,644194,133350v-21952,4704,-44723,4821,-66675,9525c551127,148530,481003,171045,453694,180975v-16068,5843,-31557,13207,-47625,19050c384196,207979,323714,225669,301294,238125v-13877,7710,-24891,19769,-38100,28575c210218,302017,179277,304961,139369,371475,114059,413658,74159,474638,53644,523875v-7723,18536,-12188,38279,-19050,57150c28751,597093,21894,612775,15544,628650,-9192,777064,-3223,714750,25069,990600v2358,22994,7676,46553,19050,66675c74453,1110943,114698,1158381,148894,1209675v53755,80632,107171,190247,180975,247650c358444,1479550,388350,1500162,415594,1524000v254032,222278,-125050,-86688,142875,123825c577968,1663145,594500,1682454,615619,1695450v20593,12673,44823,18224,66675,28575c720791,1742260,754824,1772821,796594,1781175v173152,34630,-114801,-24295,114300,28575c929712,1814093,948994,1816100,968044,1819275v99686,-9494,184460,-7512,276225,-38100c1267208,1773529,1290018,1764715,1310944,1752600v39628,-22943,75856,-51324,114300,-76200c1440787,1666343,1472869,1647825,1472869,1647825v68231,-90975,-17827,10012,76200,-57150c1558384,1584021,1560790,1570894,1568119,1562100v8624,-10348,19951,-18227,28575,-28575c1629171,1494553,1603740,1513431,1634794,1466850v11277,-16916,26823,-30709,38100,-47625c1680770,1407411,1683691,1392679,1691944,1381125v7830,-10961,21103,-17367,28575,-28575c1752971,1303872,1747170,1290685,1768144,1238250r19050,-47625c1790369,1168400,1791274,1145730,1796719,1123950v4147,-16587,14903,-31038,19050,-47625c1821214,1054545,1822119,1031875,1825294,1009650v3175,-79375,3865,-158888,9525,-238125c1835534,761510,1841586,752604,1844344,742950v23920,-83721,-3788,1838,19050,-66675c1860219,593725,1862089,510826,1853869,428625v-1922,-19217,-9525,37837,-9525,57150c1844344,498866,1851717,510962,1853869,523875v4208,25249,3769,51258,9525,76200c1868606,622661,1890669,664149,1901494,685800v47731,238655,-1121,-10928,28575,152400c1932965,854128,1936781,869882,1939594,885825v6713,38038,9682,76828,19050,114300c1964994,1025525,1972559,1050652,1977694,1076325r19050,95250c1999919,1187450,2001149,1203841,2006269,1219200r9525,28575c2012619,1031875,2012349,815913,2006269,600075v-283,-10036,-5035,-19595,-9525,-28575c1959815,497642,1992110,586174,1968169,514350v-6350,9525,-15986,17545,-19050,28575c1941103,571782,1918847,690761,1911019,742950v-6661,44405,-19050,133350,-19050,133350c1895144,812800,1896214,749160,1901494,685800v1087,-13046,-2184,-43954,9525,-38100c1925499,654940,1917369,679450,1920544,695325v3175,107950,3849,216003,9525,323850c1930757,1032248,1932332,1068167,1939594,1057275v12453,-18680,6350,-44450,9525,-66675c1952294,863600,1952742,736502,1958644,609600v466,-10029,4359,-37184,9525,-28575c1981639,603476,1982084,631552,1987219,657225v7575,37875,19050,114300,19050,114300c2009444,819150,2010523,866961,2015794,914400v1109,9979,6767,18921,9525,28575c2028915,955562,2031669,968375,2034844,981075v104562,-104562,13650,-593,38100,-342900c2074097,622027,2079944,669809,2082469,685800v7003,44352,19050,133350,19050,133350c2104694,876300,2105862,933597,2111044,990600v1185,13037,5929,25513,9525,38100c2129912,1061402,2132211,1061508,2149144,1095375v30569,-152847,-17939,102638,19050,-285750c2169435,796593,2175307,834858,2177719,847725v7118,37964,13588,76063,19050,114300c2199944,984250,2201246,1006824,2206294,1028700v4515,19566,19050,57150,19050,57150c2237187,991105,2244410,971645,2225344,857250v-4460,-26758,-19050,-50800,-28575,-76200c2190419,736600,2174275,602931,2177719,647700v3175,41275,5191,82656,9525,123825c2195074,845911,2196633,808675,2206294,876300v14713,102988,-7985,59460,28575,114300c2270049,885059,2225459,1027553,2253919,742950v999,-9990,5570,19347,9525,28575c2269037,784576,2276144,796925,2282494,809625v3175,19050,4841,38414,9525,57150c2298053,890911,2319298,947202,2330119,971550v5767,12975,13457,25049,19050,38100c2353124,1018878,2353125,1029871,2358694,1038225v20385,30578,27192,28114,57150,38100c2431719,1063625,2451271,1054489,2463469,1038225v7855,-10473,4663,-25945,9525,-38100c2480904,980350,2493377,962635,2501569,942975v7723,-18536,11001,-38753,19050,-57150c2534847,853304,2568244,790575,2568244,790575v3985,-19926,23313,-87290,,-104775c2557468,677718,2549194,704850,2539669,714375v-6350,15875,-13643,31405,-19050,47625c2513310,783928,2510153,807214,2501569,828675v-10547,26367,-28129,49610,-38100,76200c2444525,955392,2441493,1004485,2434894,1057275v3175,41275,545,83414,9525,123825c2455245,1229816,2529506,1275925,2558719,1295400v53930,35953,103733,74439,171450,85725c2800232,1392802,2768583,1385966,2825419,1400175v22225,-3175,58616,11429,66675,-9525c2905960,1354599,2885679,1312851,2873044,1276350v-43389,-125346,-55759,-115753,-123825,-200025c2700926,1016534,2660691,949697,2606344,895350l2272969,561975v-221628,-221628,24023,28407,-142875,-152400c2111821,389779,2090191,373121,2072944,352425v-14657,-17589,-25808,-37834,-38100,-57150c2024905,279656,2016081,263349,2006269,247650v-6067,-9708,-13930,-18336,-19050,-28575c1982729,210095,1980869,200025,1977694,190500v6350,-34925,4174,-72545,19050,-104775c2005973,65729,2083602,58549,2091994,57150v25400,-9525,49794,-22362,76200,-28575c2196181,21990,2225228,20901,2253919,19050,2752622,-13124,2256568,26767,2577769,v53975,3175,108592,636,161925,9525c2763545,13500,2785483,25916,2806369,38100v31275,18244,70665,61140,95250,85725c2911144,146050,2923551,167250,2930194,190500v2921,10224,18397,137654,19050,142875c2939719,387350,2935447,442521,2920669,495300v-7657,27346,-24178,51449,-38100,76200c2867884,597606,2856660,627070,2834944,647700v-32382,30763,-166996,127759,-228600,152400c2477528,851626,2450578,848206,2320594,866775r-66675,9525c2276144,882650,2297929,890817,2320594,895350v72682,14536,147806,17737,219075,38100c2584119,946150,2627974,961155,2673019,971550v85920,19828,141227,21294,228600,28575c2955594,1009650,3010371,1015407,3063544,1028700v12700,3175,25513,5929,38100,9525c3128784,1045979,3138542,1053021,3168319,1057275v9429,1347,19050,,28575,e" filled="f" strokecolor="black [3200]" strokeweight="1.5pt">
                      <v:path arrowok="t" o:connecttype="custom" o:connectlocs="1055085,288144;1000313,192096;940063,149408;896246,122728;830519,101384;764793,85376;731929,74704;677157,69368;655249,64032;611431,58696;584045,53360;441638,58696;370434,74704;332093,80040;260890,101384;233504,112056;173255,133400;151346,149408;80142,208104;30847,293480;19893,325496;8938,352176;14416,554943;25370,592295;85619,677671;189686,816407;238981,853759;321139,923127;354002,949807;392343,965815;458069,997831;523796,1013839;556659,1019175;715498,997831;753838,981823;819565,939135;846951,923127;890768,891111;901723,875103;918154,859095;940063,821743;961972,795063;972927,773719;989358,757711;1016744,693679;1027699,666999;1033176,629647;1044130,602967;1049607,565615;1055085,432216;1060562,416208;1071516,378856;1066039,240120;1060562,272136;1066039,293480;1071516,336168;1093425,384192;1109857,469568;1115334,496248;1126288,560279;1137243,602967;1148197,656327;1153674,683007;1159152,699015;1153674,336168;1148197,320160;1131765,288144;1120811,304152;1098902,416208;1087948,490912;1093425,384192;1098902,362848;1104379,389528;1109857,570951;1115334,592295;1120811,554943;1126288,341504;1131765,325496;1142720,368184;1153674,432216;1159152,512255;1164629,528263;1170106,549607;1192015,357512;1197492,384192;1208446,458896;1213924,554943;1219401,576287;1235832,613639;1246787,453560;1252264,474904;1263218,538935;1268696,576287;1279650,608303;1279650,480240;1263218,437552;1252264,362848;1257741,432216;1268696,490912;1285127,554943;1296082,416208;1301559,432216;1312513,453560;1317990,485576;1339899,544271;1350854,565615;1356331,581623;1389194,602967;1416580,581623;1422057,560279;1438489,528263;1449443,496248;1476829,442888;1476829,384192;1460398,400200;1449443,426880;1438489,464232;1416580,506920;1400149,592295;1405626,661663;1471352,725695;1569942,773719;1624714,784391;1663054,779055;1652100,715023;1580896,602967;1498738,501584;1307036,314824;1224878,229448;1192015,197432;1170106,165416;1153674,138736;1142720,122728;1137243,106720;1148197,48024;1202969,32016;1246787,16008;1296082,10672;1482307,0;1575419,5336;1613760,21344;1668532,69368;1684963,106720;1695918,186760;1679486,277472;1657577,320160;1630191,362848;1498738,448224;1334422,485576;1296082,490912;1334422,501584;1460398,522927;1537079,544271;1668532,560279;1761644,576287;1783553,581623;1821893,592295;1838325,59229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270" w:type="dxa"/>
            <w:vAlign w:val="center"/>
          </w:tcPr>
          <w:p w:rsidR="00687CFB" w:rsidRPr="00FA3EB3" w:rsidRDefault="00687CFB" w:rsidP="00232876">
            <w:pPr>
              <w:pStyle w:val="NoSpacing"/>
            </w:pPr>
          </w:p>
        </w:tc>
        <w:sdt>
          <w:sdtPr>
            <w:id w:val="-1603715072"/>
            <w:placeholder>
              <w:docPart w:val="9B7D3808E09D477494009984841D1D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10" w:type="dxa"/>
                <w:vAlign w:val="center"/>
              </w:tcPr>
              <w:p w:rsidR="00687CFB" w:rsidRPr="00FA3EB3" w:rsidRDefault="00232876" w:rsidP="00232876">
                <w:pPr>
                  <w:pStyle w:val="NoSpacing"/>
                </w:pPr>
                <w:r w:rsidRPr="00FA3EB3">
                  <w:t>Name</w:t>
                </w:r>
              </w:p>
            </w:tc>
          </w:sdtContent>
        </w:sdt>
        <w:tc>
          <w:tcPr>
            <w:tcW w:w="3500" w:type="dxa"/>
            <w:shd w:val="clear" w:color="auto" w:fill="FFFFFF" w:themeFill="background1"/>
            <w:vAlign w:val="center"/>
          </w:tcPr>
          <w:p w:rsidR="00687CFB" w:rsidRPr="00916070" w:rsidRDefault="00916070" w:rsidP="00916070">
            <w:pPr>
              <w:pStyle w:val="NoSpacing"/>
              <w:jc w:val="center"/>
              <w:rPr>
                <w:lang w:val="id-ID"/>
              </w:rPr>
            </w:pPr>
            <w:r w:rsidRPr="00916070">
              <w:rPr>
                <w:sz w:val="24"/>
                <w:szCs w:val="24"/>
                <w:lang w:val="id-ID"/>
              </w:rPr>
              <w:t>SULISTIYO PAMBUDI., S.KOM</w:t>
            </w:r>
          </w:p>
        </w:tc>
      </w:tr>
      <w:tr w:rsidR="00232876" w:rsidRPr="00FA3EB3" w:rsidTr="00232876">
        <w:trPr>
          <w:trHeight w:val="360"/>
        </w:trPr>
        <w:tc>
          <w:tcPr>
            <w:tcW w:w="2160" w:type="dxa"/>
            <w:shd w:val="clear" w:color="auto" w:fill="auto"/>
          </w:tcPr>
          <w:p w:rsidR="00232876" w:rsidRPr="00FA3EB3" w:rsidRDefault="00232876" w:rsidP="00232876">
            <w:pPr>
              <w:pStyle w:val="NoSpacing"/>
            </w:pPr>
          </w:p>
        </w:tc>
        <w:sdt>
          <w:sdtPr>
            <w:id w:val="-1424941974"/>
            <w:placeholder>
              <w:docPart w:val="65B53ADA06F9429AB805229981083DA8"/>
            </w:placeholder>
            <w:temporary/>
            <w:showingPlcHdr/>
            <w15:appearance w15:val="hidden"/>
          </w:sdtPr>
          <w:sdtEndPr/>
          <w:sdtContent>
            <w:tc>
              <w:tcPr>
                <w:tcW w:w="4050" w:type="dxa"/>
                <w:shd w:val="clear" w:color="auto" w:fill="auto"/>
              </w:tcPr>
              <w:p w:rsidR="00232876" w:rsidRPr="00FA3EB3" w:rsidRDefault="00232876" w:rsidP="00232876">
                <w:pPr>
                  <w:pStyle w:val="Field"/>
                </w:pPr>
                <w:r w:rsidRPr="00FA3EB3">
                  <w:t>Signature of the Person Submitting this Form</w:t>
                </w:r>
              </w:p>
            </w:tc>
          </w:sdtContent>
        </w:sdt>
        <w:tc>
          <w:tcPr>
            <w:tcW w:w="270" w:type="dxa"/>
            <w:shd w:val="clear" w:color="auto" w:fill="auto"/>
          </w:tcPr>
          <w:p w:rsidR="00232876" w:rsidRPr="00FA3EB3" w:rsidRDefault="00232876" w:rsidP="00232876">
            <w:pPr>
              <w:pStyle w:val="NoSpacing"/>
            </w:pPr>
          </w:p>
        </w:tc>
        <w:tc>
          <w:tcPr>
            <w:tcW w:w="810" w:type="dxa"/>
            <w:shd w:val="clear" w:color="auto" w:fill="auto"/>
          </w:tcPr>
          <w:p w:rsidR="00232876" w:rsidRPr="00FA3EB3" w:rsidRDefault="00232876" w:rsidP="00232876">
            <w:pPr>
              <w:pStyle w:val="NoSpacing"/>
            </w:pPr>
          </w:p>
        </w:tc>
        <w:sdt>
          <w:sdtPr>
            <w:id w:val="-1027253848"/>
            <w:placeholder>
              <w:docPart w:val="4A7BFFE9BD65470583B39AD6ED0DBA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00" w:type="dxa"/>
                <w:shd w:val="clear" w:color="auto" w:fill="auto"/>
              </w:tcPr>
              <w:p w:rsidR="00232876" w:rsidRPr="00FA3EB3" w:rsidRDefault="00232876" w:rsidP="00232876">
                <w:pPr>
                  <w:pStyle w:val="Field"/>
                </w:pPr>
                <w:r w:rsidRPr="00FA3EB3">
                  <w:t>Name of the Person Submitting this Form (print)</w:t>
                </w:r>
              </w:p>
            </w:tc>
          </w:sdtContent>
        </w:sdt>
      </w:tr>
    </w:tbl>
    <w:p w:rsidR="00687CFB" w:rsidRPr="00FA3EB3" w:rsidRDefault="00687CFB"/>
    <w:tbl>
      <w:tblPr>
        <w:tblW w:w="4792" w:type="dxa"/>
        <w:tblLook w:val="0600" w:firstRow="0" w:lastRow="0" w:firstColumn="0" w:lastColumn="0" w:noHBand="1" w:noVBand="1"/>
      </w:tblPr>
      <w:tblGrid>
        <w:gridCol w:w="2150"/>
        <w:gridCol w:w="719"/>
        <w:gridCol w:w="236"/>
        <w:gridCol w:w="718"/>
        <w:gridCol w:w="236"/>
        <w:gridCol w:w="733"/>
      </w:tblGrid>
      <w:tr w:rsidR="00232876" w:rsidRPr="00FA3EB3" w:rsidTr="00916070">
        <w:trPr>
          <w:trHeight w:val="360"/>
        </w:trPr>
        <w:sdt>
          <w:sdtPr>
            <w:id w:val="1220785300"/>
            <w:placeholder>
              <w:docPart w:val="55933333904D460584CC928D87A4CAD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0" w:type="dxa"/>
                <w:vAlign w:val="center"/>
              </w:tcPr>
              <w:p w:rsidR="00232876" w:rsidRPr="00FA3EB3" w:rsidRDefault="00232876" w:rsidP="00232876">
                <w:pPr>
                  <w:pStyle w:val="NoSpacing"/>
                </w:pPr>
                <w:r w:rsidRPr="00FA3EB3">
                  <w:t>Date of Signature</w:t>
                </w:r>
              </w:p>
            </w:tc>
          </w:sdtContent>
        </w:sdt>
        <w:tc>
          <w:tcPr>
            <w:tcW w:w="719" w:type="dxa"/>
            <w:shd w:val="clear" w:color="auto" w:fill="FFFFFF" w:themeFill="background1"/>
            <w:vAlign w:val="center"/>
          </w:tcPr>
          <w:p w:rsidR="00232876" w:rsidRPr="00916070" w:rsidRDefault="00916070" w:rsidP="00232876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Sept</w:t>
            </w:r>
          </w:p>
        </w:tc>
        <w:tc>
          <w:tcPr>
            <w:tcW w:w="236" w:type="dxa"/>
            <w:vAlign w:val="center"/>
          </w:tcPr>
          <w:p w:rsidR="00232876" w:rsidRPr="00FA3EB3" w:rsidRDefault="00232876" w:rsidP="00232876">
            <w:pPr>
              <w:pStyle w:val="NoSpacing"/>
            </w:pPr>
          </w:p>
        </w:tc>
        <w:tc>
          <w:tcPr>
            <w:tcW w:w="718" w:type="dxa"/>
            <w:shd w:val="clear" w:color="auto" w:fill="FFFFFF" w:themeFill="background1"/>
            <w:vAlign w:val="center"/>
          </w:tcPr>
          <w:p w:rsidR="00232876" w:rsidRPr="00916070" w:rsidRDefault="00916070" w:rsidP="00232876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36" w:type="dxa"/>
            <w:vAlign w:val="center"/>
          </w:tcPr>
          <w:p w:rsidR="00232876" w:rsidRPr="00FA3EB3" w:rsidRDefault="00232876" w:rsidP="00232876">
            <w:pPr>
              <w:pStyle w:val="NoSpacing"/>
            </w:pPr>
          </w:p>
        </w:tc>
        <w:tc>
          <w:tcPr>
            <w:tcW w:w="733" w:type="dxa"/>
            <w:shd w:val="clear" w:color="auto" w:fill="FFFFFF" w:themeFill="background1"/>
          </w:tcPr>
          <w:p w:rsidR="00232876" w:rsidRPr="00916070" w:rsidRDefault="00916070" w:rsidP="00232876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2019</w:t>
            </w:r>
          </w:p>
        </w:tc>
      </w:tr>
      <w:tr w:rsidR="00232876" w:rsidRPr="00FA3EB3" w:rsidTr="00916070">
        <w:trPr>
          <w:trHeight w:val="360"/>
        </w:trPr>
        <w:tc>
          <w:tcPr>
            <w:tcW w:w="2150" w:type="dxa"/>
            <w:shd w:val="clear" w:color="auto" w:fill="auto"/>
          </w:tcPr>
          <w:p w:rsidR="00232876" w:rsidRPr="00FA3EB3" w:rsidRDefault="00232876" w:rsidP="00232876">
            <w:pPr>
              <w:pStyle w:val="Field"/>
            </w:pPr>
          </w:p>
        </w:tc>
        <w:sdt>
          <w:sdtPr>
            <w:id w:val="1445736183"/>
            <w:placeholder>
              <w:docPart w:val="80653C582F71439C9323C8EC8BE41A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9" w:type="dxa"/>
                <w:shd w:val="clear" w:color="auto" w:fill="auto"/>
              </w:tcPr>
              <w:p w:rsidR="00232876" w:rsidRPr="00FA3EB3" w:rsidRDefault="00232876" w:rsidP="00232876">
                <w:pPr>
                  <w:pStyle w:val="Field"/>
                </w:pPr>
                <w:r w:rsidRPr="00FA3EB3">
                  <w:t>MM</w:t>
                </w:r>
              </w:p>
            </w:tc>
          </w:sdtContent>
        </w:sdt>
        <w:tc>
          <w:tcPr>
            <w:tcW w:w="236" w:type="dxa"/>
            <w:shd w:val="clear" w:color="auto" w:fill="auto"/>
          </w:tcPr>
          <w:p w:rsidR="00232876" w:rsidRPr="00FA3EB3" w:rsidRDefault="00232876" w:rsidP="00232876">
            <w:pPr>
              <w:pStyle w:val="Field"/>
            </w:pPr>
          </w:p>
        </w:tc>
        <w:sdt>
          <w:sdtPr>
            <w:id w:val="-1419480618"/>
            <w:placeholder>
              <w:docPart w:val="077E12629D9D4FC590E281396F9869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8" w:type="dxa"/>
                <w:shd w:val="clear" w:color="auto" w:fill="auto"/>
              </w:tcPr>
              <w:p w:rsidR="00232876" w:rsidRPr="00FA3EB3" w:rsidRDefault="00232876" w:rsidP="00232876">
                <w:pPr>
                  <w:pStyle w:val="Field"/>
                </w:pPr>
                <w:r w:rsidRPr="00FA3EB3">
                  <w:t>DD</w:t>
                </w:r>
              </w:p>
            </w:tc>
          </w:sdtContent>
        </w:sdt>
        <w:tc>
          <w:tcPr>
            <w:tcW w:w="236" w:type="dxa"/>
            <w:shd w:val="clear" w:color="auto" w:fill="auto"/>
          </w:tcPr>
          <w:p w:rsidR="00232876" w:rsidRPr="00FA3EB3" w:rsidRDefault="00232876" w:rsidP="00232876">
            <w:pPr>
              <w:pStyle w:val="Field"/>
            </w:pPr>
          </w:p>
        </w:tc>
        <w:sdt>
          <w:sdtPr>
            <w:id w:val="138628743"/>
            <w:placeholder>
              <w:docPart w:val="F919F23EF12A4B2FA9468367B8B9A6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733" w:type="dxa"/>
                <w:shd w:val="clear" w:color="auto" w:fill="auto"/>
              </w:tcPr>
              <w:p w:rsidR="00232876" w:rsidRPr="00FA3EB3" w:rsidRDefault="00232876" w:rsidP="00232876">
                <w:pPr>
                  <w:pStyle w:val="Field"/>
                </w:pPr>
                <w:r w:rsidRPr="00FA3EB3">
                  <w:t>YY</w:t>
                </w:r>
              </w:p>
            </w:tc>
          </w:sdtContent>
        </w:sdt>
      </w:tr>
    </w:tbl>
    <w:p w:rsidR="00687CFB" w:rsidRPr="00FA3EB3" w:rsidRDefault="00687CFB" w:rsidP="00FD35A6"/>
    <w:sectPr w:rsidR="00687CFB" w:rsidRPr="00FA3EB3" w:rsidSect="00E3286D">
      <w:headerReference w:type="default" r:id="rId11"/>
      <w:pgSz w:w="12240" w:h="15840"/>
      <w:pgMar w:top="360" w:right="720" w:bottom="720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DFD" w:rsidRDefault="002D1DFD" w:rsidP="001A0130">
      <w:pPr>
        <w:spacing w:after="0" w:line="240" w:lineRule="auto"/>
      </w:pPr>
      <w:r>
        <w:separator/>
      </w:r>
    </w:p>
  </w:endnote>
  <w:endnote w:type="continuationSeparator" w:id="0">
    <w:p w:rsidR="002D1DFD" w:rsidRDefault="002D1DFD" w:rsidP="001A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DFD" w:rsidRDefault="002D1DFD" w:rsidP="001A0130">
      <w:pPr>
        <w:spacing w:after="0" w:line="240" w:lineRule="auto"/>
      </w:pPr>
      <w:r>
        <w:separator/>
      </w:r>
    </w:p>
  </w:footnote>
  <w:footnote w:type="continuationSeparator" w:id="0">
    <w:p w:rsidR="002D1DFD" w:rsidRDefault="002D1DFD" w:rsidP="001A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30" w:rsidRDefault="00861813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A5F76C" wp14:editId="3211AE7F">
              <wp:simplePos x="0" y="0"/>
              <wp:positionH relativeFrom="column">
                <wp:posOffset>-217943</wp:posOffset>
              </wp:positionH>
              <wp:positionV relativeFrom="paragraph">
                <wp:posOffset>1276490</wp:posOffset>
              </wp:positionV>
              <wp:extent cx="7285736" cy="8317794"/>
              <wp:effectExtent l="0" t="0" r="0" b="7620"/>
              <wp:wrapNone/>
              <wp:docPr id="3" name="Rectangle 3">
                <a:extLst xmlns:a="http://schemas.openxmlformats.org/drawingml/2006/main">
                  <a:ext uri="{FF2B5EF4-FFF2-40B4-BE49-F238E27FC236}">
                    <a16:creationId xmlns:a16="http://schemas.microsoft.com/office/drawing/2014/main" id="{4FB03EB0-31AC-464A-A4CF-52AA945A224D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5736" cy="831779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07F5896D" id="Rectangle 3" o:spid="_x0000_s1026" style="position:absolute;margin-left:-17.15pt;margin-top:100.5pt;width:573.7pt;height:6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" fillcolor="#f2f2f2 [3052]" stroked="f" strokeweight="1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6003D1" wp14:editId="5D7F6648">
              <wp:simplePos x="0" y="0"/>
              <wp:positionH relativeFrom="column">
                <wp:posOffset>6691470</wp:posOffset>
              </wp:positionH>
              <wp:positionV relativeFrom="paragraph">
                <wp:posOffset>72342</wp:posOffset>
              </wp:positionV>
              <wp:extent cx="324304" cy="324559"/>
              <wp:effectExtent l="0" t="0" r="0" b="0"/>
              <wp:wrapNone/>
              <wp:docPr id="4" name="Rectangle 4">
                <a:extLst xmlns:a="http://schemas.openxmlformats.org/drawingml/2006/main">
                  <a:ext uri="{FF2B5EF4-FFF2-40B4-BE49-F238E27FC236}">
                    <a16:creationId xmlns:a16="http://schemas.microsoft.com/office/drawing/2014/main" id="{453321EE-830F-4C8A-8306-8B61D4CA3A79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304" cy="32455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5105580F" id="Rectangle 4" o:spid="_x0000_s1026" style="position:absolute;margin-left:526.9pt;margin-top:5.7pt;width:25.55pt;height:2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" fillcolor="#548dd4 [1951]" stroked="f" strokeweight="1pt"/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3360" behindDoc="0" locked="0" layoutInCell="1" allowOverlap="1" wp14:anchorId="1A656D7B" wp14:editId="4025D981">
          <wp:simplePos x="0" y="0"/>
          <wp:positionH relativeFrom="column">
            <wp:posOffset>-272005</wp:posOffset>
          </wp:positionH>
          <wp:positionV relativeFrom="paragraph">
            <wp:posOffset>72351</wp:posOffset>
          </wp:positionV>
          <wp:extent cx="7287768" cy="1258767"/>
          <wp:effectExtent l="0" t="0" r="8890" b="0"/>
          <wp:wrapNone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8DB9600B-F413-4EE7-81CF-84636C2F9AAE}"/>
              </a:ext>
              <a:ext uri="{C183D7F6-B498-43B3-948B-1728B52AA6E4}">
                <adec:decorative xmlns:adec="http://schemas.microsoft.com/office/drawing/2017/decorative" xmlns:pic="http://schemas.openxmlformats.org/drawingml/2006/pictur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FF2B5EF4-FFF2-40B4-BE49-F238E27FC236}">
                        <a16:creationId xmlns:a16="http://schemas.microsoft.com/office/drawing/2014/main" id="{8DB9600B-F413-4EE7-81CF-84636C2F9AAE}"/>
                      </a:ext>
                      <a:ext uri="{C183D7F6-B498-43B3-948B-1728B52AA6E4}">
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7768" cy="1258767"/>
                  </a:xfrm>
                  <a:prstGeom prst="snip1Rect">
                    <a:avLst>
                      <a:gd name="adj" fmla="val 31795"/>
                    </a:avLst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-12260</wp:posOffset>
              </wp:positionH>
              <wp:positionV relativeFrom="paragraph">
                <wp:posOffset>323841</wp:posOffset>
              </wp:positionV>
              <wp:extent cx="644256" cy="644537"/>
              <wp:effectExtent l="0" t="0" r="3810" b="3175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256" cy="644537"/>
                        <a:chOff x="0" y="0"/>
                        <a:chExt cx="644436" cy="644436"/>
                      </a:xfrm>
                    </wpg:grpSpPr>
                    <wps:wsp>
                      <wps:cNvPr id="22" name="Oval 22">
                        <a:extLst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644436" cy="64443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2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23" name="Group 22" descr="Icon Information Update">
                        <a:extLst/>
                      </wpg:cNvPr>
                      <wpg:cNvGrpSpPr/>
                      <wpg:grpSpPr>
                        <a:xfrm>
                          <a:off x="144780" y="144780"/>
                          <a:ext cx="356028" cy="360000"/>
                          <a:chOff x="0" y="0"/>
                          <a:chExt cx="4138163" cy="4184332"/>
                        </a:xfrm>
                        <a:solidFill>
                          <a:schemeClr val="bg1"/>
                        </a:solidFill>
                      </wpg:grpSpPr>
                      <wps:wsp>
                        <wps:cNvPr id="24" name="Freeform: Shape 24">
                          <a:extLst/>
                        </wps:cNvPr>
                        <wps:cNvSpPr/>
                        <wps:spPr>
                          <a:xfrm>
                            <a:off x="0" y="202882"/>
                            <a:ext cx="3914775" cy="3981450"/>
                          </a:xfrm>
                          <a:custGeom>
                            <a:avLst/>
                            <a:gdLst>
                              <a:gd name="connsiteX0" fmla="*/ 3750469 w 3914775"/>
                              <a:gd name="connsiteY0" fmla="*/ 1936909 h 3981450"/>
                              <a:gd name="connsiteX1" fmla="*/ 3588544 w 3914775"/>
                              <a:gd name="connsiteY1" fmla="*/ 2098834 h 3981450"/>
                              <a:gd name="connsiteX2" fmla="*/ 3588544 w 3914775"/>
                              <a:gd name="connsiteY2" fmla="*/ 3438049 h 3981450"/>
                              <a:gd name="connsiteX3" fmla="*/ 3368516 w 3914775"/>
                              <a:gd name="connsiteY3" fmla="*/ 3655219 h 3981450"/>
                              <a:gd name="connsiteX4" fmla="*/ 552926 w 3914775"/>
                              <a:gd name="connsiteY4" fmla="*/ 3655219 h 3981450"/>
                              <a:gd name="connsiteX5" fmla="*/ 330994 w 3914775"/>
                              <a:gd name="connsiteY5" fmla="*/ 3438049 h 3981450"/>
                              <a:gd name="connsiteX6" fmla="*/ 330994 w 3914775"/>
                              <a:gd name="connsiteY6" fmla="*/ 545306 h 3981450"/>
                              <a:gd name="connsiteX7" fmla="*/ 552926 w 3914775"/>
                              <a:gd name="connsiteY7" fmla="*/ 330994 h 3981450"/>
                              <a:gd name="connsiteX8" fmla="*/ 1644491 w 3914775"/>
                              <a:gd name="connsiteY8" fmla="*/ 330994 h 3981450"/>
                              <a:gd name="connsiteX9" fmla="*/ 1806416 w 3914775"/>
                              <a:gd name="connsiteY9" fmla="*/ 169069 h 3981450"/>
                              <a:gd name="connsiteX10" fmla="*/ 1644491 w 3914775"/>
                              <a:gd name="connsiteY10" fmla="*/ 7144 h 3981450"/>
                              <a:gd name="connsiteX11" fmla="*/ 552926 w 3914775"/>
                              <a:gd name="connsiteY11" fmla="*/ 7144 h 3981450"/>
                              <a:gd name="connsiteX12" fmla="*/ 7144 w 3914775"/>
                              <a:gd name="connsiteY12" fmla="*/ 545306 h 3981450"/>
                              <a:gd name="connsiteX13" fmla="*/ 7144 w 3914775"/>
                              <a:gd name="connsiteY13" fmla="*/ 3438049 h 3981450"/>
                              <a:gd name="connsiteX14" fmla="*/ 552926 w 3914775"/>
                              <a:gd name="connsiteY14" fmla="*/ 3979069 h 3981450"/>
                              <a:gd name="connsiteX15" fmla="*/ 3368516 w 3914775"/>
                              <a:gd name="connsiteY15" fmla="*/ 3979069 h 3981450"/>
                              <a:gd name="connsiteX16" fmla="*/ 3912394 w 3914775"/>
                              <a:gd name="connsiteY16" fmla="*/ 3438049 h 3981450"/>
                              <a:gd name="connsiteX17" fmla="*/ 3912394 w 3914775"/>
                              <a:gd name="connsiteY17" fmla="*/ 2098834 h 3981450"/>
                              <a:gd name="connsiteX18" fmla="*/ 3750469 w 3914775"/>
                              <a:gd name="connsiteY18" fmla="*/ 1936909 h 398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914775" h="3981450">
                                <a:moveTo>
                                  <a:pt x="3750469" y="1936909"/>
                                </a:moveTo>
                                <a:cubicBezTo>
                                  <a:pt x="3660934" y="1936909"/>
                                  <a:pt x="3588544" y="2009299"/>
                                  <a:pt x="3588544" y="2098834"/>
                                </a:cubicBezTo>
                                <a:lnTo>
                                  <a:pt x="3588544" y="3438049"/>
                                </a:lnTo>
                                <a:cubicBezTo>
                                  <a:pt x="3588544" y="3559016"/>
                                  <a:pt x="3488531" y="3655219"/>
                                  <a:pt x="3368516" y="3655219"/>
                                </a:cubicBezTo>
                                <a:lnTo>
                                  <a:pt x="552926" y="3655219"/>
                                </a:lnTo>
                                <a:cubicBezTo>
                                  <a:pt x="431959" y="3655219"/>
                                  <a:pt x="330994" y="3559016"/>
                                  <a:pt x="330994" y="3438049"/>
                                </a:cubicBezTo>
                                <a:lnTo>
                                  <a:pt x="330994" y="545306"/>
                                </a:lnTo>
                                <a:cubicBezTo>
                                  <a:pt x="330994" y="424339"/>
                                  <a:pt x="431959" y="330994"/>
                                  <a:pt x="552926" y="330994"/>
                                </a:cubicBezTo>
                                <a:lnTo>
                                  <a:pt x="1644491" y="330994"/>
                                </a:lnTo>
                                <a:cubicBezTo>
                                  <a:pt x="1734026" y="330994"/>
                                  <a:pt x="1806416" y="258604"/>
                                  <a:pt x="1806416" y="169069"/>
                                </a:cubicBezTo>
                                <a:cubicBezTo>
                                  <a:pt x="1806416" y="79534"/>
                                  <a:pt x="1734026" y="7144"/>
                                  <a:pt x="1644491" y="7144"/>
                                </a:cubicBezTo>
                                <a:lnTo>
                                  <a:pt x="552926" y="7144"/>
                                </a:lnTo>
                                <a:cubicBezTo>
                                  <a:pt x="253841" y="7144"/>
                                  <a:pt x="7144" y="246221"/>
                                  <a:pt x="7144" y="545306"/>
                                </a:cubicBezTo>
                                <a:lnTo>
                                  <a:pt x="7144" y="3438049"/>
                                </a:lnTo>
                                <a:cubicBezTo>
                                  <a:pt x="7144" y="3737134"/>
                                  <a:pt x="253841" y="3979069"/>
                                  <a:pt x="552926" y="3979069"/>
                                </a:cubicBezTo>
                                <a:lnTo>
                                  <a:pt x="3368516" y="3979069"/>
                                </a:lnTo>
                                <a:cubicBezTo>
                                  <a:pt x="3667601" y="3979069"/>
                                  <a:pt x="3912394" y="3738086"/>
                                  <a:pt x="3912394" y="3438049"/>
                                </a:cubicBezTo>
                                <a:lnTo>
                                  <a:pt x="3912394" y="2098834"/>
                                </a:lnTo>
                                <a:cubicBezTo>
                                  <a:pt x="3912394" y="2010251"/>
                                  <a:pt x="3840004" y="1936909"/>
                                  <a:pt x="3750469" y="193690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>
                          <a:extLst/>
                        </wps:cNvPr>
                        <wps:cNvSpPr/>
                        <wps:spPr>
                          <a:xfrm>
                            <a:off x="1271138" y="0"/>
                            <a:ext cx="2867025" cy="2895600"/>
                          </a:xfrm>
                          <a:custGeom>
                            <a:avLst/>
                            <a:gdLst>
                              <a:gd name="connsiteX0" fmla="*/ 2471711 w 2867025"/>
                              <a:gd name="connsiteY0" fmla="*/ 141446 h 2895600"/>
                              <a:gd name="connsiteX1" fmla="*/ 2154528 w 2867025"/>
                              <a:gd name="connsiteY1" fmla="*/ 7144 h 2895600"/>
                              <a:gd name="connsiteX2" fmla="*/ 1836393 w 2867025"/>
                              <a:gd name="connsiteY2" fmla="*/ 138589 h 2895600"/>
                              <a:gd name="connsiteX3" fmla="*/ 380973 w 2867025"/>
                              <a:gd name="connsiteY3" fmla="*/ 1594009 h 2895600"/>
                              <a:gd name="connsiteX4" fmla="*/ 266673 w 2867025"/>
                              <a:gd name="connsiteY4" fmla="*/ 1789271 h 2895600"/>
                              <a:gd name="connsiteX5" fmla="*/ 13308 w 2867025"/>
                              <a:gd name="connsiteY5" fmla="*/ 2686526 h 2895600"/>
                              <a:gd name="connsiteX6" fmla="*/ 56171 w 2867025"/>
                              <a:gd name="connsiteY6" fmla="*/ 2846546 h 2895600"/>
                              <a:gd name="connsiteX7" fmla="*/ 169518 w 2867025"/>
                              <a:gd name="connsiteY7" fmla="*/ 2892266 h 2895600"/>
                              <a:gd name="connsiteX8" fmla="*/ 217143 w 2867025"/>
                              <a:gd name="connsiteY8" fmla="*/ 2884646 h 2895600"/>
                              <a:gd name="connsiteX9" fmla="*/ 1089633 w 2867025"/>
                              <a:gd name="connsiteY9" fmla="*/ 2616041 h 2895600"/>
                              <a:gd name="connsiteX10" fmla="*/ 1274418 w 2867025"/>
                              <a:gd name="connsiteY10" fmla="*/ 2504599 h 2895600"/>
                              <a:gd name="connsiteX11" fmla="*/ 1274418 w 2867025"/>
                              <a:gd name="connsiteY11" fmla="*/ 2504599 h 2895600"/>
                              <a:gd name="connsiteX12" fmla="*/ 2735553 w 2867025"/>
                              <a:gd name="connsiteY12" fmla="*/ 1043464 h 2895600"/>
                              <a:gd name="connsiteX13" fmla="*/ 2738411 w 2867025"/>
                              <a:gd name="connsiteY13" fmla="*/ 412909 h 2895600"/>
                              <a:gd name="connsiteX14" fmla="*/ 2471711 w 2867025"/>
                              <a:gd name="connsiteY14" fmla="*/ 141446 h 2895600"/>
                              <a:gd name="connsiteX15" fmla="*/ 1747811 w 2867025"/>
                              <a:gd name="connsiteY15" fmla="*/ 685324 h 2895600"/>
                              <a:gd name="connsiteX16" fmla="*/ 2187866 w 2867025"/>
                              <a:gd name="connsiteY16" fmla="*/ 1134904 h 2895600"/>
                              <a:gd name="connsiteX17" fmla="*/ 2080233 w 2867025"/>
                              <a:gd name="connsiteY17" fmla="*/ 1242536 h 2895600"/>
                              <a:gd name="connsiteX18" fmla="*/ 1640178 w 2867025"/>
                              <a:gd name="connsiteY18" fmla="*/ 792956 h 2895600"/>
                              <a:gd name="connsiteX19" fmla="*/ 1747811 w 2867025"/>
                              <a:gd name="connsiteY19" fmla="*/ 685324 h 2895600"/>
                              <a:gd name="connsiteX20" fmla="*/ 1044866 w 2867025"/>
                              <a:gd name="connsiteY20" fmla="*/ 2276951 h 2895600"/>
                              <a:gd name="connsiteX21" fmla="*/ 993431 w 2867025"/>
                              <a:gd name="connsiteY21" fmla="*/ 2307431 h 2895600"/>
                              <a:gd name="connsiteX22" fmla="*/ 404786 w 2867025"/>
                              <a:gd name="connsiteY22" fmla="*/ 2488406 h 2895600"/>
                              <a:gd name="connsiteX23" fmla="*/ 577188 w 2867025"/>
                              <a:gd name="connsiteY23" fmla="*/ 1876901 h 2895600"/>
                              <a:gd name="connsiteX24" fmla="*/ 608621 w 2867025"/>
                              <a:gd name="connsiteY24" fmla="*/ 1822609 h 2895600"/>
                              <a:gd name="connsiteX25" fmla="*/ 1409673 w 2867025"/>
                              <a:gd name="connsiteY25" fmla="*/ 1021556 h 2895600"/>
                              <a:gd name="connsiteX26" fmla="*/ 1849728 w 2867025"/>
                              <a:gd name="connsiteY26" fmla="*/ 1471136 h 2895600"/>
                              <a:gd name="connsiteX27" fmla="*/ 1044866 w 2867025"/>
                              <a:gd name="connsiteY27" fmla="*/ 2276951 h 2895600"/>
                              <a:gd name="connsiteX28" fmla="*/ 2506953 w 2867025"/>
                              <a:gd name="connsiteY28" fmla="*/ 814864 h 2895600"/>
                              <a:gd name="connsiteX29" fmla="*/ 2416466 w 2867025"/>
                              <a:gd name="connsiteY29" fmla="*/ 905351 h 2895600"/>
                              <a:gd name="connsiteX30" fmla="*/ 1976411 w 2867025"/>
                              <a:gd name="connsiteY30" fmla="*/ 455771 h 2895600"/>
                              <a:gd name="connsiteX31" fmla="*/ 2064041 w 2867025"/>
                              <a:gd name="connsiteY31" fmla="*/ 369094 h 2895600"/>
                              <a:gd name="connsiteX32" fmla="*/ 2151671 w 2867025"/>
                              <a:gd name="connsiteY32" fmla="*/ 333851 h 2895600"/>
                              <a:gd name="connsiteX33" fmla="*/ 2152624 w 2867025"/>
                              <a:gd name="connsiteY33" fmla="*/ 333851 h 2895600"/>
                              <a:gd name="connsiteX34" fmla="*/ 2240253 w 2867025"/>
                              <a:gd name="connsiteY34" fmla="*/ 370046 h 2895600"/>
                              <a:gd name="connsiteX35" fmla="*/ 2506953 w 2867025"/>
                              <a:gd name="connsiteY35" fmla="*/ 641509 h 2895600"/>
                              <a:gd name="connsiteX36" fmla="*/ 2506953 w 2867025"/>
                              <a:gd name="connsiteY36" fmla="*/ 814864 h 2895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867025" h="2895600">
                                <a:moveTo>
                                  <a:pt x="2471711" y="141446"/>
                                </a:moveTo>
                                <a:cubicBezTo>
                                  <a:pt x="2386938" y="55721"/>
                                  <a:pt x="2274543" y="8096"/>
                                  <a:pt x="2154528" y="7144"/>
                                </a:cubicBezTo>
                                <a:cubicBezTo>
                                  <a:pt x="2034513" y="7144"/>
                                  <a:pt x="1921166" y="52864"/>
                                  <a:pt x="1836393" y="138589"/>
                                </a:cubicBezTo>
                                <a:lnTo>
                                  <a:pt x="380973" y="1594009"/>
                                </a:lnTo>
                                <a:cubicBezTo>
                                  <a:pt x="326681" y="1648301"/>
                                  <a:pt x="287628" y="1715929"/>
                                  <a:pt x="266673" y="1789271"/>
                                </a:cubicBezTo>
                                <a:lnTo>
                                  <a:pt x="13308" y="2686526"/>
                                </a:lnTo>
                                <a:cubicBezTo>
                                  <a:pt x="-2884" y="2743676"/>
                                  <a:pt x="13308" y="2804636"/>
                                  <a:pt x="56171" y="2846546"/>
                                </a:cubicBezTo>
                                <a:cubicBezTo>
                                  <a:pt x="86651" y="2876074"/>
                                  <a:pt x="127608" y="2892266"/>
                                  <a:pt x="169518" y="2892266"/>
                                </a:cubicBezTo>
                                <a:cubicBezTo>
                                  <a:pt x="185711" y="2892266"/>
                                  <a:pt x="201903" y="2890361"/>
                                  <a:pt x="217143" y="2884646"/>
                                </a:cubicBezTo>
                                <a:lnTo>
                                  <a:pt x="1089633" y="2616041"/>
                                </a:lnTo>
                                <a:cubicBezTo>
                                  <a:pt x="1159166" y="2595086"/>
                                  <a:pt x="1222983" y="2556034"/>
                                  <a:pt x="1274418" y="2504599"/>
                                </a:cubicBezTo>
                                <a:lnTo>
                                  <a:pt x="1274418" y="2504599"/>
                                </a:lnTo>
                                <a:lnTo>
                                  <a:pt x="2735553" y="1043464"/>
                                </a:lnTo>
                                <a:cubicBezTo>
                                  <a:pt x="2908909" y="870109"/>
                                  <a:pt x="2909861" y="588169"/>
                                  <a:pt x="2738411" y="412909"/>
                                </a:cubicBezTo>
                                <a:lnTo>
                                  <a:pt x="2471711" y="141446"/>
                                </a:lnTo>
                                <a:close/>
                                <a:moveTo>
                                  <a:pt x="1747811" y="685324"/>
                                </a:moveTo>
                                <a:lnTo>
                                  <a:pt x="2187866" y="1134904"/>
                                </a:lnTo>
                                <a:lnTo>
                                  <a:pt x="2080233" y="1242536"/>
                                </a:lnTo>
                                <a:lnTo>
                                  <a:pt x="1640178" y="792956"/>
                                </a:lnTo>
                                <a:lnTo>
                                  <a:pt x="1747811" y="685324"/>
                                </a:lnTo>
                                <a:close/>
                                <a:moveTo>
                                  <a:pt x="1044866" y="2276951"/>
                                </a:moveTo>
                                <a:cubicBezTo>
                                  <a:pt x="1030578" y="2291239"/>
                                  <a:pt x="1013433" y="2301716"/>
                                  <a:pt x="993431" y="2307431"/>
                                </a:cubicBezTo>
                                <a:lnTo>
                                  <a:pt x="404786" y="2488406"/>
                                </a:lnTo>
                                <a:lnTo>
                                  <a:pt x="577188" y="1876901"/>
                                </a:lnTo>
                                <a:cubicBezTo>
                                  <a:pt x="582903" y="1856899"/>
                                  <a:pt x="594333" y="1837849"/>
                                  <a:pt x="608621" y="1822609"/>
                                </a:cubicBezTo>
                                <a:lnTo>
                                  <a:pt x="1409673" y="1021556"/>
                                </a:lnTo>
                                <a:lnTo>
                                  <a:pt x="1849728" y="1471136"/>
                                </a:lnTo>
                                <a:lnTo>
                                  <a:pt x="1044866" y="2276951"/>
                                </a:lnTo>
                                <a:close/>
                                <a:moveTo>
                                  <a:pt x="2506953" y="814864"/>
                                </a:moveTo>
                                <a:lnTo>
                                  <a:pt x="2416466" y="905351"/>
                                </a:lnTo>
                                <a:lnTo>
                                  <a:pt x="1976411" y="455771"/>
                                </a:lnTo>
                                <a:lnTo>
                                  <a:pt x="2064041" y="369094"/>
                                </a:lnTo>
                                <a:cubicBezTo>
                                  <a:pt x="2087853" y="345281"/>
                                  <a:pt x="2118334" y="333851"/>
                                  <a:pt x="2151671" y="333851"/>
                                </a:cubicBezTo>
                                <a:cubicBezTo>
                                  <a:pt x="2151671" y="333851"/>
                                  <a:pt x="2151671" y="333851"/>
                                  <a:pt x="2152624" y="333851"/>
                                </a:cubicBezTo>
                                <a:cubicBezTo>
                                  <a:pt x="2185961" y="333851"/>
                                  <a:pt x="2217393" y="346234"/>
                                  <a:pt x="2240253" y="370046"/>
                                </a:cubicBezTo>
                                <a:lnTo>
                                  <a:pt x="2506953" y="641509"/>
                                </a:lnTo>
                                <a:cubicBezTo>
                                  <a:pt x="2554578" y="689134"/>
                                  <a:pt x="2554578" y="767239"/>
                                  <a:pt x="2506953" y="8148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16EBF93" id="Group 21" o:spid="_x0000_s1026" style="position:absolute;margin-left:-.95pt;margin-top:25.5pt;width:50.75pt;height:50.75pt;z-index:251664384" coordsize="6444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">
              <v:oval id="Oval 22" o:spid="_x0000_s1027" style="position:absolute;width:6444;height:6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E7cIA&#10;AADbAAAADwAAAGRycy9kb3ducmV2LnhtbESPS2vDMBCE74X8B7GBXkoix6UhcaKY2NDSa/O4b6z1&#10;g1grIymJ+++rQqHHYWa+Ybb5aHpxJ+c7ywoW8wQEcWV1x42C0/F9tgLhA7LG3jIp+CYP+W7ytMVM&#10;2wd/0f0QGhEh7DNU0IYwZFL6qiWDfm4H4ujV1hkMUbpGaoePCDe9TJNkKQ12HBdaHKhsqboebkbB&#10;x+VcjoVfc13QK9c3cuXby0Wp5+m434AINIb/8F/7UytIU/j9E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cTtwgAAANsAAAAPAAAAAAAAAAAAAAAAAJgCAABkcnMvZG93&#10;bnJldi54bWxQSwUGAAAAAAQABAD1AAAAhwMAAAAA&#10;" fillcolor="white [3212]" stroked="f" strokeweight="1pt">
                <v:fill opacity="15677f"/>
              </v:oval>
              <v:group id="Group 22" o:spid="_x0000_s1028" alt="Icon Information Update" style="position:absolute;left:1447;top:1447;width:3561;height:3600" coordsize="41381,4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Freeform: Shape 24" o:spid="_x0000_s1029" style="position:absolute;top:2028;width:39147;height:39815;visibility:visible;mso-wrap-style:square;v-text-anchor:middle" coordsize="3914775,3981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OJsUA&#10;AADbAAAADwAAAGRycy9kb3ducmV2LnhtbESPQWvCQBSE74X+h+UVvIjZVLSa6CpVKhRLD9V4f2Sf&#10;SWj2bZrdxvjvu4LQ4zAz3zDLdW9q0VHrKssKnqMYBHFudcWFguy4G81BOI+ssbZMCq7kYL16fFhi&#10;qu2Fv6g7+EIECLsUFZTeN6mULi/JoItsQxy8s20N+iDbQuoWLwFuajmO4xdpsOKwUGJD25Ly78Ov&#10;UXDEXZdMP07JMEs8v822+03y+aPU4Kl/XYDw1Pv/8L39rhWMJ3D7En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lc4mxQAAANsAAAAPAAAAAAAAAAAAAAAAAJgCAABkcnMv&#10;ZG93bnJldi54bWxQSwUGAAAAAAQABAD1AAAAigMAAAAA&#10;" path="m3750469,1936909v-89535,,-161925,72390,-161925,161925l3588544,3438049v,120967,-100013,217170,-220028,217170l552926,3655219v-120967,,-221932,-96203,-221932,-217170l330994,545306v,-120967,100965,-214312,221932,-214312l1644491,330994v89535,,161925,-72390,161925,-161925c1806416,79534,1734026,7144,1644491,7144r-1091565,c253841,7144,7144,246221,7144,545306r,2892743c7144,3737134,253841,3979069,552926,3979069r2815590,c3667601,3979069,3912394,3738086,3912394,3438049r,-1339215c3912394,2010251,3840004,1936909,3750469,1936909xe" filled="f" stroked="f">
                  <v:stroke joinstyle="miter"/>
                  <v:path arrowok="t" o:connecttype="custom" o:connectlocs="3750469,1936909;3588544,2098834;3588544,3438049;3368516,3655219;552926,3655219;330994,3438049;330994,545306;552926,330994;1644491,330994;1806416,169069;1644491,7144;552926,7144;7144,545306;7144,3438049;552926,3979069;3368516,3979069;3912394,3438049;3912394,2098834;3750469,1936909" o:connectangles="0,0,0,0,0,0,0,0,0,0,0,0,0,0,0,0,0,0,0"/>
                </v:shape>
                <v:shape id="Freeform: Shape 25" o:spid="_x0000_s1030" style="position:absolute;left:12711;width:28670;height:28956;visibility:visible;mso-wrap-style:square;v-text-anchor:middle" coordsize="2867025,2895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4lcMUA&#10;AADbAAAADwAAAGRycy9kb3ducmV2LnhtbESPQWsCMRSE7wX/Q3iCl1KzLii6NYpYBD300FXs9bF5&#10;3Y1uXpYk1e2/bwoFj8PMfMMs171txY18MI4VTMYZCOLKacO1gtNx9zIHESKyxtYxKfihAOvV4GmJ&#10;hXZ3/qBbGWuRIBwKVNDE2BVShqohi2HsOuLkfTlvMSbpa6k93hPctjLPspm0aDgtNNjRtqHqWn5b&#10;BYfZp7+Uz2axOJ7f9N5cpy5/Pyg1GvabVxCR+vgI/7f3WkE+hb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DiVwxQAAANsAAAAPAAAAAAAAAAAAAAAAAJgCAABkcnMv&#10;ZG93bnJldi54bWxQSwUGAAAAAAQABAD1AAAAigMAAAAA&#10;" path="m2471711,141446c2386938,55721,2274543,8096,2154528,7144v-120015,,-233362,45720,-318135,131445l380973,1594009v-54292,54292,-93345,121920,-114300,195262l13308,2686526v-16192,57150,,118110,42863,160020c86651,2876074,127608,2892266,169518,2892266v16193,,32385,-1905,47625,-7620l1089633,2616041v69533,-20955,133350,-60007,184785,-111442l1274418,2504599,2735553,1043464v173356,-173355,174308,-455295,2858,-630555l2471711,141446xm1747811,685324r440055,449580l2080233,1242536,1640178,792956,1747811,685324xm1044866,2276951v-14288,14288,-31433,24765,-51435,30480l404786,2488406,577188,1876901v5715,-20002,17145,-39052,31433,-54292l1409673,1021556r440055,449580l1044866,2276951xm2506953,814864r-90487,90487l1976411,455771r87630,-86677c2087853,345281,2118334,333851,2151671,333851v,,,,953,c2185961,333851,2217393,346234,2240253,370046r266700,271463c2554578,689134,2554578,767239,2506953,814864xe" filled="f" stroked="f">
                  <v:stroke joinstyle="miter"/>
                  <v:path arrowok="t" o:connecttype="custom" o:connectlocs="2471711,141446;2154528,7144;1836393,138589;380973,1594009;266673,1789271;13308,2686526;56171,2846546;169518,2892266;217143,2884646;1089633,2616041;1274418,2504599;1274418,2504599;2735553,1043464;2738411,412909;2471711,141446;1747811,685324;2187866,1134904;2080233,1242536;1640178,792956;1747811,685324;1044866,2276951;993431,2307431;404786,2488406;577188,1876901;608621,1822609;1409673,1021556;1849728,1471136;1044866,2276951;2506953,814864;2416466,905351;1976411,455771;2064041,369094;2151671,333851;2152624,333851;2240253,370046;2506953,641509;2506953,814864" o:connectangles="0,0,0,0,0,0,0,0,0,0,0,0,0,0,0,0,0,0,0,0,0,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3486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7C6AFB"/>
    <w:multiLevelType w:val="hybridMultilevel"/>
    <w:tmpl w:val="26E6C440"/>
    <w:lvl w:ilvl="0" w:tplc="79120B62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MLAwMjIAUpYWRko6SsGpxcWZ+XkgBaa1AFmRMl0sAAAA"/>
  </w:docVars>
  <w:rsids>
    <w:rsidRoot w:val="00861813"/>
    <w:rsid w:val="001A0130"/>
    <w:rsid w:val="00232876"/>
    <w:rsid w:val="00267116"/>
    <w:rsid w:val="002D1DFD"/>
    <w:rsid w:val="002F58E0"/>
    <w:rsid w:val="00355DEE"/>
    <w:rsid w:val="003B49EC"/>
    <w:rsid w:val="003D55FB"/>
    <w:rsid w:val="00402433"/>
    <w:rsid w:val="004B1C94"/>
    <w:rsid w:val="004B47A9"/>
    <w:rsid w:val="004F0368"/>
    <w:rsid w:val="005A20B8"/>
    <w:rsid w:val="005E6FA8"/>
    <w:rsid w:val="006662D2"/>
    <w:rsid w:val="0068597C"/>
    <w:rsid w:val="00687CFB"/>
    <w:rsid w:val="00696B6E"/>
    <w:rsid w:val="006A5F0E"/>
    <w:rsid w:val="006C28FD"/>
    <w:rsid w:val="007718C6"/>
    <w:rsid w:val="008045C5"/>
    <w:rsid w:val="00835F7E"/>
    <w:rsid w:val="00861813"/>
    <w:rsid w:val="00866BB6"/>
    <w:rsid w:val="00872D54"/>
    <w:rsid w:val="00916070"/>
    <w:rsid w:val="009E70CA"/>
    <w:rsid w:val="00B87655"/>
    <w:rsid w:val="00BA66C3"/>
    <w:rsid w:val="00CB16D2"/>
    <w:rsid w:val="00CD05DC"/>
    <w:rsid w:val="00CD5B0D"/>
    <w:rsid w:val="00D609D2"/>
    <w:rsid w:val="00DB3723"/>
    <w:rsid w:val="00DC1831"/>
    <w:rsid w:val="00E3286D"/>
    <w:rsid w:val="00E413DD"/>
    <w:rsid w:val="00F40180"/>
    <w:rsid w:val="00F53FDC"/>
    <w:rsid w:val="00FA3EB3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E77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A6"/>
  </w:style>
  <w:style w:type="paragraph" w:styleId="Heading1">
    <w:name w:val="heading 1"/>
    <w:basedOn w:val="Normal"/>
    <w:next w:val="Normal"/>
    <w:link w:val="Heading1Char"/>
    <w:uiPriority w:val="9"/>
    <w:qFormat/>
    <w:rsid w:val="00F53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97D" w:themeColor="tex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6D2"/>
  </w:style>
  <w:style w:type="paragraph" w:styleId="Footer">
    <w:name w:val="footer"/>
    <w:basedOn w:val="Normal"/>
    <w:link w:val="FooterChar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6D2"/>
  </w:style>
  <w:style w:type="paragraph" w:styleId="NormalWeb">
    <w:name w:val="Normal (Web)"/>
    <w:basedOn w:val="Normal"/>
    <w:uiPriority w:val="99"/>
    <w:semiHidden/>
    <w:rsid w:val="001A01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A01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3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Web"/>
    <w:next w:val="Normal"/>
    <w:link w:val="TitleChar"/>
    <w:uiPriority w:val="10"/>
    <w:qFormat/>
    <w:rsid w:val="00E3286D"/>
    <w:pPr>
      <w:spacing w:before="0" w:beforeAutospacing="0" w:after="0" w:afterAutospacing="0" w:line="560" w:lineRule="exact"/>
    </w:pPr>
    <w:rPr>
      <w:rFonts w:ascii="Constantia" w:eastAsia="Times New Roman" w:hAnsi="Constantia"/>
      <w:b/>
      <w:bCs/>
      <w:color w:val="FFFFF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3286D"/>
    <w:rPr>
      <w:rFonts w:ascii="Constantia" w:eastAsia="Times New Roman" w:hAnsi="Constantia" w:cs="Times New Roman"/>
      <w:b/>
      <w:bCs/>
      <w:color w:val="FFFFFF"/>
      <w:sz w:val="60"/>
      <w:szCs w:val="60"/>
    </w:rPr>
  </w:style>
  <w:style w:type="character" w:styleId="PlaceholderText">
    <w:name w:val="Placeholder Text"/>
    <w:basedOn w:val="DefaultParagraphFont"/>
    <w:uiPriority w:val="99"/>
    <w:semiHidden/>
    <w:rsid w:val="00E3286D"/>
    <w:rPr>
      <w:color w:val="808080"/>
    </w:rPr>
  </w:style>
  <w:style w:type="paragraph" w:styleId="ListNumber">
    <w:name w:val="List Number"/>
    <w:basedOn w:val="Normal"/>
    <w:uiPriority w:val="99"/>
    <w:rsid w:val="004F0368"/>
    <w:pPr>
      <w:numPr>
        <w:numId w:val="1"/>
      </w:numPr>
    </w:pPr>
    <w:rPr>
      <w:sz w:val="18"/>
      <w:lang w:val="en-ZA"/>
    </w:rPr>
  </w:style>
  <w:style w:type="character" w:styleId="Emphasis">
    <w:name w:val="Emphasis"/>
    <w:basedOn w:val="DefaultParagraphFont"/>
    <w:uiPriority w:val="20"/>
    <w:qFormat/>
    <w:rsid w:val="00FA3EB3"/>
    <w:rPr>
      <w:rFonts w:asciiTheme="minorHAnsi" w:hAnsiTheme="minorHAnsi"/>
      <w:b w:val="0"/>
      <w:i w:val="0"/>
      <w:iCs/>
      <w:caps w:val="0"/>
      <w:smallCaps w:val="0"/>
    </w:rPr>
  </w:style>
  <w:style w:type="paragraph" w:customStyle="1" w:styleId="Field">
    <w:name w:val="Field"/>
    <w:basedOn w:val="Normal"/>
    <w:qFormat/>
    <w:rsid w:val="00232876"/>
    <w:pPr>
      <w:spacing w:after="0" w:line="216" w:lineRule="auto"/>
    </w:pPr>
    <w:rPr>
      <w:i/>
      <w:sz w:val="16"/>
    </w:rPr>
  </w:style>
  <w:style w:type="paragraph" w:styleId="Signature">
    <w:name w:val="Signature"/>
    <w:basedOn w:val="Normal"/>
    <w:link w:val="SignatureChar"/>
    <w:uiPriority w:val="99"/>
    <w:rsid w:val="00CB16D2"/>
    <w:pPr>
      <w:spacing w:after="0" w:line="240" w:lineRule="auto"/>
      <w:ind w:left="4320"/>
      <w:jc w:val="right"/>
    </w:pPr>
    <w:rPr>
      <w:sz w:val="18"/>
    </w:rPr>
  </w:style>
  <w:style w:type="character" w:customStyle="1" w:styleId="SignatureChar">
    <w:name w:val="Signature Char"/>
    <w:basedOn w:val="DefaultParagraphFont"/>
    <w:link w:val="Signature"/>
    <w:uiPriority w:val="99"/>
    <w:rsid w:val="00CB16D2"/>
    <w:rPr>
      <w:sz w:val="18"/>
    </w:rPr>
  </w:style>
  <w:style w:type="paragraph" w:styleId="NoSpacing">
    <w:name w:val="No Spacing"/>
    <w:uiPriority w:val="1"/>
    <w:qFormat/>
    <w:rsid w:val="00696B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3FDC"/>
    <w:rPr>
      <w:rFonts w:asciiTheme="majorHAnsi" w:eastAsiaTheme="majorEastAsia" w:hAnsiTheme="majorHAnsi" w:cstheme="majorBidi"/>
      <w:b/>
      <w:color w:val="1F497D" w:themeColor="text2"/>
      <w:sz w:val="32"/>
      <w:szCs w:val="32"/>
    </w:rPr>
  </w:style>
  <w:style w:type="paragraph" w:customStyle="1" w:styleId="Labels">
    <w:name w:val="Labels"/>
    <w:basedOn w:val="Normal"/>
    <w:qFormat/>
    <w:rsid w:val="00FD35A6"/>
    <w:pPr>
      <w:spacing w:after="0"/>
    </w:pPr>
    <w:rPr>
      <w:sz w:val="18"/>
    </w:rPr>
  </w:style>
  <w:style w:type="table" w:customStyle="1" w:styleId="OfficeHours">
    <w:name w:val="Office Hours"/>
    <w:basedOn w:val="TableNormal"/>
    <w:uiPriority w:val="99"/>
    <w:rsid w:val="00FD35A6"/>
    <w:pPr>
      <w:spacing w:after="0" w:line="240" w:lineRule="auto"/>
    </w:pPr>
    <w:tblPr>
      <w:tblCellMar>
        <w:left w:w="216" w:type="dxa"/>
        <w:right w:w="216" w:type="dxa"/>
      </w:tblCellMar>
    </w:tblPr>
    <w:tcPr>
      <w:vAlign w:val="bottom"/>
    </w:tcPr>
    <w:tblStylePr w:type="firstRow">
      <w:pPr>
        <w:jc w:val="center"/>
      </w:pPr>
      <w:rPr>
        <w:b/>
      </w:rPr>
      <w:tblPr/>
      <w:tcPr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LEVAT\AppData\Roaming\Microsoft\Templates\Practice%20update%20form%20healthca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3F0C52996540CB95E08AD37BABE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52313-3169-469D-A065-796E32EBF9D9}"/>
      </w:docPartPr>
      <w:docPartBody>
        <w:p w:rsidR="0066621A" w:rsidRPr="00FA3EB3" w:rsidRDefault="00035CDB" w:rsidP="00FD35A6">
          <w:pPr>
            <w:pStyle w:val="Labels"/>
          </w:pPr>
          <w:r w:rsidRPr="00FA3EB3">
            <w:t xml:space="preserve">Street Address </w:t>
          </w:r>
        </w:p>
        <w:p w:rsidR="0066621A" w:rsidRPr="00FA3EB3" w:rsidRDefault="00035CDB" w:rsidP="00FD35A6">
          <w:pPr>
            <w:pStyle w:val="Labels"/>
          </w:pPr>
          <w:r w:rsidRPr="00FA3EB3">
            <w:t xml:space="preserve">Including City, State, </w:t>
          </w:r>
        </w:p>
        <w:p w:rsidR="00D25AF9" w:rsidRDefault="00035CDB">
          <w:pPr>
            <w:pStyle w:val="D93F0C52996540CB95E08AD37BABE72C"/>
          </w:pPr>
          <w:r w:rsidRPr="00FA3EB3">
            <w:t>and ZIP Code</w:t>
          </w:r>
        </w:p>
      </w:docPartBody>
    </w:docPart>
    <w:docPart>
      <w:docPartPr>
        <w:name w:val="FE49ADF48F9246A78FCFCB7F984ED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419A-BE43-4CBF-84BE-FDC7ABE6E956}"/>
      </w:docPartPr>
      <w:docPartBody>
        <w:p w:rsidR="00D25AF9" w:rsidRDefault="00035CDB">
          <w:pPr>
            <w:pStyle w:val="FE49ADF48F9246A78FCFCB7F984ED293"/>
          </w:pPr>
          <w:r w:rsidRPr="00FA3EB3">
            <w:t>Telephone</w:t>
          </w:r>
        </w:p>
      </w:docPartBody>
    </w:docPart>
    <w:docPart>
      <w:docPartPr>
        <w:name w:val="7023691C32D3477CAA7816B2116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1B00C-EE59-4AA8-AE74-33250DE73A55}"/>
      </w:docPartPr>
      <w:docPartBody>
        <w:p w:rsidR="00D25AF9" w:rsidRDefault="00035CDB">
          <w:pPr>
            <w:pStyle w:val="7023691C32D3477CAA7816B2116ABC96"/>
          </w:pPr>
          <w:r w:rsidRPr="00FA3EB3">
            <w:t>Monday</w:t>
          </w:r>
        </w:p>
      </w:docPartBody>
    </w:docPart>
    <w:docPart>
      <w:docPartPr>
        <w:name w:val="8DE0D7603F754B82AD657BE8A192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1519-60A3-476A-8DF0-BB197BCCA5AA}"/>
      </w:docPartPr>
      <w:docPartBody>
        <w:p w:rsidR="00D25AF9" w:rsidRDefault="00035CDB">
          <w:pPr>
            <w:pStyle w:val="8DE0D7603F754B82AD657BE8A192A538"/>
          </w:pPr>
          <w:r w:rsidRPr="00FA3EB3">
            <w:t>Tuesday</w:t>
          </w:r>
        </w:p>
      </w:docPartBody>
    </w:docPart>
    <w:docPart>
      <w:docPartPr>
        <w:name w:val="5BA9D83528024884850480D18B027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AF8E-1E48-45D0-A30D-A50C47E36B1C}"/>
      </w:docPartPr>
      <w:docPartBody>
        <w:p w:rsidR="00D25AF9" w:rsidRDefault="00035CDB">
          <w:pPr>
            <w:pStyle w:val="5BA9D83528024884850480D18B027289"/>
          </w:pPr>
          <w:r w:rsidRPr="00FA3EB3">
            <w:t>Wednesday</w:t>
          </w:r>
        </w:p>
      </w:docPartBody>
    </w:docPart>
    <w:docPart>
      <w:docPartPr>
        <w:name w:val="E1044250177A4DBAAA76ACAE6CBAB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59CDC-6D26-40C6-8C5C-1293266AFDD3}"/>
      </w:docPartPr>
      <w:docPartBody>
        <w:p w:rsidR="00D25AF9" w:rsidRDefault="00035CDB">
          <w:pPr>
            <w:pStyle w:val="E1044250177A4DBAAA76ACAE6CBAB2B9"/>
          </w:pPr>
          <w:r w:rsidRPr="00FA3EB3">
            <w:t>Thursday</w:t>
          </w:r>
        </w:p>
      </w:docPartBody>
    </w:docPart>
    <w:docPart>
      <w:docPartPr>
        <w:name w:val="D4DD67B451064C51BF63DEDAD4D9B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08D84-4BA8-4533-B563-617986377133}"/>
      </w:docPartPr>
      <w:docPartBody>
        <w:p w:rsidR="00D25AF9" w:rsidRDefault="00035CDB">
          <w:pPr>
            <w:pStyle w:val="D4DD67B451064C51BF63DEDAD4D9B5AE"/>
          </w:pPr>
          <w:r w:rsidRPr="00FA3EB3">
            <w:t>Friday</w:t>
          </w:r>
        </w:p>
      </w:docPartBody>
    </w:docPart>
    <w:docPart>
      <w:docPartPr>
        <w:name w:val="09AABEA3A25F4412A659849DF7CB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D4911-2951-418E-9706-F39826EE318D}"/>
      </w:docPartPr>
      <w:docPartBody>
        <w:p w:rsidR="00D25AF9" w:rsidRDefault="00035CDB">
          <w:pPr>
            <w:pStyle w:val="09AABEA3A25F4412A659849DF7CB9C55"/>
          </w:pPr>
          <w:r w:rsidRPr="00FA3EB3">
            <w:t>Saturday</w:t>
          </w:r>
        </w:p>
      </w:docPartBody>
    </w:docPart>
    <w:docPart>
      <w:docPartPr>
        <w:name w:val="93C721512B2F4BE5A34082075F84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AC37C-BC8C-4CFE-8D97-426322F3F1DC}"/>
      </w:docPartPr>
      <w:docPartBody>
        <w:p w:rsidR="00D25AF9" w:rsidRDefault="00035CDB">
          <w:pPr>
            <w:pStyle w:val="93C721512B2F4BE5A34082075F84F820"/>
          </w:pPr>
          <w:r w:rsidRPr="00FA3EB3">
            <w:t>Sunday</w:t>
          </w:r>
        </w:p>
      </w:docPartBody>
    </w:docPart>
    <w:docPart>
      <w:docPartPr>
        <w:name w:val="8F42F9D371FA48DB9DAD7D81E2DFA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7117-29F4-4E61-8546-69B56DAA498F}"/>
      </w:docPartPr>
      <w:docPartBody>
        <w:p w:rsidR="00D25AF9" w:rsidRDefault="00035CDB">
          <w:pPr>
            <w:pStyle w:val="8F42F9D371FA48DB9DAD7D81E2DFAE1D"/>
          </w:pPr>
          <w:r w:rsidRPr="00FA3EB3">
            <w:t>Signature</w:t>
          </w:r>
        </w:p>
      </w:docPartBody>
    </w:docPart>
    <w:docPart>
      <w:docPartPr>
        <w:name w:val="9B7D3808E09D477494009984841D1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E9A5-B67B-4779-BD8B-6A953337D908}"/>
      </w:docPartPr>
      <w:docPartBody>
        <w:p w:rsidR="00D25AF9" w:rsidRDefault="00035CDB">
          <w:pPr>
            <w:pStyle w:val="9B7D3808E09D477494009984841D1DC3"/>
          </w:pPr>
          <w:r w:rsidRPr="00FA3EB3">
            <w:t>Name</w:t>
          </w:r>
        </w:p>
      </w:docPartBody>
    </w:docPart>
    <w:docPart>
      <w:docPartPr>
        <w:name w:val="65B53ADA06F9429AB805229981083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6FCE1-5983-468A-90F4-B5A1258FD253}"/>
      </w:docPartPr>
      <w:docPartBody>
        <w:p w:rsidR="00D25AF9" w:rsidRDefault="00035CDB">
          <w:pPr>
            <w:pStyle w:val="65B53ADA06F9429AB805229981083DA8"/>
          </w:pPr>
          <w:r w:rsidRPr="00FA3EB3">
            <w:t>Signature of the Person Submitting this Form</w:t>
          </w:r>
        </w:p>
      </w:docPartBody>
    </w:docPart>
    <w:docPart>
      <w:docPartPr>
        <w:name w:val="4A7BFFE9BD65470583B39AD6ED0DB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DD5B-0A44-4412-AC2D-FBC63F190A70}"/>
      </w:docPartPr>
      <w:docPartBody>
        <w:p w:rsidR="00D25AF9" w:rsidRDefault="00035CDB">
          <w:pPr>
            <w:pStyle w:val="4A7BFFE9BD65470583B39AD6ED0DBA41"/>
          </w:pPr>
          <w:r w:rsidRPr="00FA3EB3">
            <w:t>Name of the Person Submitting this Form (print)</w:t>
          </w:r>
        </w:p>
      </w:docPartBody>
    </w:docPart>
    <w:docPart>
      <w:docPartPr>
        <w:name w:val="55933333904D460584CC928D87A4C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9655-3B18-4271-AE82-CA43DDF619BB}"/>
      </w:docPartPr>
      <w:docPartBody>
        <w:p w:rsidR="00D25AF9" w:rsidRDefault="00035CDB">
          <w:pPr>
            <w:pStyle w:val="55933333904D460584CC928D87A4CAD4"/>
          </w:pPr>
          <w:r w:rsidRPr="00FA3EB3">
            <w:t>Date of Signature</w:t>
          </w:r>
        </w:p>
      </w:docPartBody>
    </w:docPart>
    <w:docPart>
      <w:docPartPr>
        <w:name w:val="80653C582F71439C9323C8EC8BE4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B6DF7-948A-4A43-AFF4-6A0275C09321}"/>
      </w:docPartPr>
      <w:docPartBody>
        <w:p w:rsidR="00D25AF9" w:rsidRDefault="00035CDB">
          <w:pPr>
            <w:pStyle w:val="80653C582F71439C9323C8EC8BE41AEB"/>
          </w:pPr>
          <w:r w:rsidRPr="00FA3EB3">
            <w:t>MM</w:t>
          </w:r>
        </w:p>
      </w:docPartBody>
    </w:docPart>
    <w:docPart>
      <w:docPartPr>
        <w:name w:val="077E12629D9D4FC590E281396F986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DAE4-3C5C-4F34-8352-5D2F608CC3F0}"/>
      </w:docPartPr>
      <w:docPartBody>
        <w:p w:rsidR="00D25AF9" w:rsidRDefault="00035CDB">
          <w:pPr>
            <w:pStyle w:val="077E12629D9D4FC590E281396F9869E0"/>
          </w:pPr>
          <w:r w:rsidRPr="00FA3EB3">
            <w:t>DD</w:t>
          </w:r>
        </w:p>
      </w:docPartBody>
    </w:docPart>
    <w:docPart>
      <w:docPartPr>
        <w:name w:val="F919F23EF12A4B2FA9468367B8B9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E651D-D067-4842-9009-7D2E3A187FBF}"/>
      </w:docPartPr>
      <w:docPartBody>
        <w:p w:rsidR="00D25AF9" w:rsidRDefault="00035CDB">
          <w:pPr>
            <w:pStyle w:val="F919F23EF12A4B2FA9468367B8B9A675"/>
          </w:pPr>
          <w:r w:rsidRPr="00FA3EB3">
            <w:t>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DB"/>
    <w:rsid w:val="00035CDB"/>
    <w:rsid w:val="00392113"/>
    <w:rsid w:val="0073601A"/>
    <w:rsid w:val="00D2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BFAACF626D40998537B6F7A592CD01">
    <w:name w:val="37BFAACF626D40998537B6F7A592CD01"/>
  </w:style>
  <w:style w:type="paragraph" w:customStyle="1" w:styleId="BC9DD5780A1645F2BB04E0ED747A67DC">
    <w:name w:val="BC9DD5780A1645F2BB04E0ED747A67DC"/>
  </w:style>
  <w:style w:type="paragraph" w:customStyle="1" w:styleId="E0AAF677ECD2491CA148F1E60960DE26">
    <w:name w:val="E0AAF677ECD2491CA148F1E60960DE26"/>
  </w:style>
  <w:style w:type="paragraph" w:customStyle="1" w:styleId="3BD5532858FE458983F23C92750AD225">
    <w:name w:val="3BD5532858FE458983F23C92750AD225"/>
  </w:style>
  <w:style w:type="paragraph" w:customStyle="1" w:styleId="444475ABEA2E4FB3920315F9AEAF02B4">
    <w:name w:val="444475ABEA2E4FB3920315F9AEAF02B4"/>
  </w:style>
  <w:style w:type="paragraph" w:customStyle="1" w:styleId="Labels">
    <w:name w:val="Labels"/>
    <w:basedOn w:val="Normal"/>
    <w:qFormat/>
    <w:pPr>
      <w:spacing w:after="0"/>
    </w:pPr>
    <w:rPr>
      <w:rFonts w:eastAsiaTheme="minorHAnsi"/>
      <w:sz w:val="18"/>
    </w:rPr>
  </w:style>
  <w:style w:type="paragraph" w:customStyle="1" w:styleId="D93F0C52996540CB95E08AD37BABE72C">
    <w:name w:val="D93F0C52996540CB95E08AD37BABE72C"/>
  </w:style>
  <w:style w:type="paragraph" w:customStyle="1" w:styleId="FE49ADF48F9246A78FCFCB7F984ED293">
    <w:name w:val="FE49ADF48F9246A78FCFCB7F984ED293"/>
  </w:style>
  <w:style w:type="paragraph" w:customStyle="1" w:styleId="2F9E58E857704925941971EE3DBECBBF">
    <w:name w:val="2F9E58E857704925941971EE3DBECBBF"/>
  </w:style>
  <w:style w:type="paragraph" w:customStyle="1" w:styleId="82EADFE30A534133A48BEF314ABBAC6A">
    <w:name w:val="82EADFE30A534133A48BEF314ABBAC6A"/>
  </w:style>
  <w:style w:type="paragraph" w:customStyle="1" w:styleId="6C1B297878AB4E5B9D7FACF3B26D8FDC">
    <w:name w:val="6C1B297878AB4E5B9D7FACF3B26D8FDC"/>
  </w:style>
  <w:style w:type="paragraph" w:customStyle="1" w:styleId="676A926EB14C4F8EB7D2D7919B27D382">
    <w:name w:val="676A926EB14C4F8EB7D2D7919B27D382"/>
  </w:style>
  <w:style w:type="paragraph" w:customStyle="1" w:styleId="49F318676B354F7CB22B6AED23BA6243">
    <w:name w:val="49F318676B354F7CB22B6AED23BA6243"/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 w:val="0"/>
      <w:i w:val="0"/>
      <w:iCs/>
      <w:caps w:val="0"/>
      <w:smallCaps w:val="0"/>
    </w:rPr>
  </w:style>
  <w:style w:type="paragraph" w:customStyle="1" w:styleId="4FC102F645C84F43B9C02CD4CE4EC311">
    <w:name w:val="4FC102F645C84F43B9C02CD4CE4EC311"/>
  </w:style>
  <w:style w:type="paragraph" w:customStyle="1" w:styleId="235FCD6206A04D679F185D31C423D975">
    <w:name w:val="235FCD6206A04D679F185D31C423D975"/>
  </w:style>
  <w:style w:type="paragraph" w:customStyle="1" w:styleId="7023691C32D3477CAA7816B2116ABC96">
    <w:name w:val="7023691C32D3477CAA7816B2116ABC96"/>
  </w:style>
  <w:style w:type="paragraph" w:customStyle="1" w:styleId="8DE0D7603F754B82AD657BE8A192A538">
    <w:name w:val="8DE0D7603F754B82AD657BE8A192A538"/>
  </w:style>
  <w:style w:type="paragraph" w:customStyle="1" w:styleId="5BA9D83528024884850480D18B027289">
    <w:name w:val="5BA9D83528024884850480D18B027289"/>
  </w:style>
  <w:style w:type="paragraph" w:customStyle="1" w:styleId="E1044250177A4DBAAA76ACAE6CBAB2B9">
    <w:name w:val="E1044250177A4DBAAA76ACAE6CBAB2B9"/>
  </w:style>
  <w:style w:type="paragraph" w:customStyle="1" w:styleId="D4DD67B451064C51BF63DEDAD4D9B5AE">
    <w:name w:val="D4DD67B451064C51BF63DEDAD4D9B5AE"/>
  </w:style>
  <w:style w:type="paragraph" w:customStyle="1" w:styleId="09AABEA3A25F4412A659849DF7CB9C55">
    <w:name w:val="09AABEA3A25F4412A659849DF7CB9C55"/>
  </w:style>
  <w:style w:type="paragraph" w:customStyle="1" w:styleId="93C721512B2F4BE5A34082075F84F820">
    <w:name w:val="93C721512B2F4BE5A34082075F84F820"/>
  </w:style>
  <w:style w:type="paragraph" w:customStyle="1" w:styleId="8F42F9D371FA48DB9DAD7D81E2DFAE1D">
    <w:name w:val="8F42F9D371FA48DB9DAD7D81E2DFAE1D"/>
  </w:style>
  <w:style w:type="paragraph" w:customStyle="1" w:styleId="9B7D3808E09D477494009984841D1DC3">
    <w:name w:val="9B7D3808E09D477494009984841D1DC3"/>
  </w:style>
  <w:style w:type="paragraph" w:customStyle="1" w:styleId="65B53ADA06F9429AB805229981083DA8">
    <w:name w:val="65B53ADA06F9429AB805229981083DA8"/>
  </w:style>
  <w:style w:type="paragraph" w:customStyle="1" w:styleId="4A7BFFE9BD65470583B39AD6ED0DBA41">
    <w:name w:val="4A7BFFE9BD65470583B39AD6ED0DBA41"/>
  </w:style>
  <w:style w:type="paragraph" w:customStyle="1" w:styleId="55933333904D460584CC928D87A4CAD4">
    <w:name w:val="55933333904D460584CC928D87A4CAD4"/>
  </w:style>
  <w:style w:type="paragraph" w:customStyle="1" w:styleId="80653C582F71439C9323C8EC8BE41AEB">
    <w:name w:val="80653C582F71439C9323C8EC8BE41AEB"/>
  </w:style>
  <w:style w:type="paragraph" w:customStyle="1" w:styleId="077E12629D9D4FC590E281396F9869E0">
    <w:name w:val="077E12629D9D4FC590E281396F9869E0"/>
  </w:style>
  <w:style w:type="paragraph" w:customStyle="1" w:styleId="F919F23EF12A4B2FA9468367B8B9A675">
    <w:name w:val="F919F23EF12A4B2FA9468367B8B9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Custom 53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CD373B-0576-4E44-A284-0B50CBA69FE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C8FD774-1B5E-437E-BA97-7C2A38EA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A489A-9285-41C3-9CE8-3D353681C6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Practice update form healthcare.dotx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2019-09-11T07:23:00Z</dcterms:created>
  <dcterms:modified xsi:type="dcterms:W3CDTF">2019-09-11T07:33:00Z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